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FICHES DE BIENS IMMOBILIERS – MAISON À LOUER</w:t>
      </w:r>
    </w:p>
    <w:p>
      <w:pPr>
        <w:pStyle w:val="Heading1"/>
      </w:pPr>
      <w:r>
        <w:t>Fiche n°1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Badalabougou.</w:t>
      </w:r>
    </w:p>
    <w:p>
      <w:r>
        <w:t>Ville : Bamako</w:t>
      </w:r>
    </w:p>
    <w:p>
      <w:r>
        <w:t>Quartier : Badalabougou</w:t>
      </w:r>
    </w:p>
    <w:p>
      <w:r>
        <w:t>Surface (m²) : 184</w:t>
      </w:r>
    </w:p>
    <w:p>
      <w:r>
        <w:t>Prix : 300000 FCFA / mois</w:t>
      </w:r>
    </w:p>
    <w:p>
      <w:r>
        <w:t>Étage : 2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Réservé - Grand lit, climatisée</w:t>
      </w:r>
    </w:p>
    <w:p>
      <w:pPr>
        <w:pStyle w:val="ListBullet"/>
      </w:pPr>
      <w:r>
        <w:t>Chambre double - Capacité 2, 20000 FCFA/jour, 400000 FCFA/mois, 4000000 FCFA/an, Réservé - Grand lit, climatisée</w:t>
      </w:r>
    </w:p>
    <w:p>
      <w:pPr>
        <w:pStyle w:val="ListBullet"/>
      </w:pPr>
      <w:r>
        <w:t>Suite - Capacité 4, 40000 FCFA/jour, 800000 FCFA/mois, 8000000 FCFA/an, Loué - Grand lit, climatisée</w:t>
      </w:r>
    </w:p>
    <w:p>
      <w:pPr>
        <w:pStyle w:val="ListBullet"/>
      </w:pPr>
      <w:r>
        <w:t>Studio - Capacité 4, 40000 FCFA/jour, 800000 FCFA/mois, 8000000 FCFA/an, Réservé - Grand lit, climatisée</w:t>
      </w:r>
    </w:p>
    <w:p>
      <w:pPr>
        <w:pStyle w:val="ListBullet"/>
      </w:pPr>
      <w:r>
        <w:t>Villa - Capacité 1, 10000 FCFA/jour, 200000 FCFA/mois, 2000000 FCFA/an, Réservé - Lit simple, climatisée</w:t>
      </w:r>
    </w:p>
    <w:p>
      <w:r>
        <w:t>Nom : Fatoumata Konaté</w:t>
      </w:r>
    </w:p>
    <w:p>
      <w:r>
        <w:t>Date : 18/08/2025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n°2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ACI 2000.</w:t>
      </w:r>
    </w:p>
    <w:p>
      <w:r>
        <w:t>Ville : Mopti</w:t>
      </w:r>
    </w:p>
    <w:p>
      <w:r>
        <w:t>Quartier : ACI 2000</w:t>
      </w:r>
    </w:p>
    <w:p>
      <w:r>
        <w:t>Surface (m²) : 265</w:t>
      </w:r>
    </w:p>
    <w:p>
      <w:r>
        <w:t>Prix : 400000 FCFA / mois</w:t>
      </w:r>
    </w:p>
    <w:p>
      <w:r>
        <w:t>Étage : 1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Réservé - Grand lit, climatisée</w:t>
      </w:r>
    </w:p>
    <w:p>
      <w:pPr>
        <w:pStyle w:val="ListBullet"/>
      </w:pPr>
      <w:r>
        <w:t>Chambre double - Capacité 2, 20000 FCFA/jour, 400000 FCFA/mois, 4000000 FCFA/an, Loué - Grand lit, climatisée</w:t>
      </w:r>
    </w:p>
    <w:p>
      <w:pPr>
        <w:pStyle w:val="ListBullet"/>
      </w:pPr>
      <w:r>
        <w:t>Suite - Capacité 3, 30000 FCFA/jour, 600000 FCFA/mois, 6000000 FCFA/an, Disponible - Grand lit, climatisée</w:t>
      </w:r>
    </w:p>
    <w:p>
      <w:pPr>
        <w:pStyle w:val="ListBullet"/>
      </w:pPr>
      <w:r>
        <w:t>Studio - Capacité 3, 30000 FCFA/jour, 600000 FCFA/mois, 6000000 FCFA/an, Disponible - Grand lit, climatisée</w:t>
      </w:r>
    </w:p>
    <w:p>
      <w:pPr>
        <w:pStyle w:val="ListBullet"/>
      </w:pPr>
      <w:r>
        <w:t>Villa - Capacité 1, 10000 FCFA/jour, 200000 FCFA/mois, 2000000 FCFA/an, Disponible - Lit simple, climatisée</w:t>
      </w:r>
    </w:p>
    <w:p>
      <w:r>
        <w:t>Nom : Moussa Traoré</w:t>
      </w:r>
    </w:p>
    <w:p>
      <w:r>
        <w:t>Date : 12/08/2025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n°3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ACI 2000.</w:t>
      </w:r>
    </w:p>
    <w:p>
      <w:r>
        <w:t>Ville : Ségou</w:t>
      </w:r>
    </w:p>
    <w:p>
      <w:r>
        <w:t>Quartier : ACI 2000</w:t>
      </w:r>
    </w:p>
    <w:p>
      <w:r>
        <w:t>Surface (m²) : 129</w:t>
      </w:r>
    </w:p>
    <w:p>
      <w:r>
        <w:t>Prix : 450000 FCFA / mois</w:t>
      </w:r>
    </w:p>
    <w:p>
      <w:r>
        <w:t>Étage : 2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Loué - Grand lit, climatisée</w:t>
      </w:r>
    </w:p>
    <w:p>
      <w:pPr>
        <w:pStyle w:val="ListBullet"/>
      </w:pPr>
      <w:r>
        <w:t>Chambre double - Capacité 2, 20000 FCFA/jour, 400000 FCFA/mois, 4000000 FCFA/an, Réservé - Grand lit,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1, 10000 FCFA/jour, 200000 FCFA/mois, 2000000 FCFA/an, Réservé - Lit simple, climatisée</w:t>
      </w:r>
    </w:p>
    <w:p>
      <w:r>
        <w:t>Nom : Ibrahim Sidibé</w:t>
      </w:r>
    </w:p>
    <w:p>
      <w:r>
        <w:t>Date : 24/07/2025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n°4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Sotuba.</w:t>
      </w:r>
    </w:p>
    <w:p>
      <w:r>
        <w:t>Ville : Ségou</w:t>
      </w:r>
    </w:p>
    <w:p>
      <w:r>
        <w:t>Quartier : Sotuba</w:t>
      </w:r>
    </w:p>
    <w:p>
      <w:r>
        <w:t>Surface (m²) : 206</w:t>
      </w:r>
    </w:p>
    <w:p>
      <w:r>
        <w:t>Prix : 450000 FCFA / mois</w:t>
      </w:r>
    </w:p>
    <w:p>
      <w:r>
        <w:t>Étage : 2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Disponible - Lit simple, climatisée</w:t>
      </w:r>
    </w:p>
    <w:p>
      <w:pPr>
        <w:pStyle w:val="ListBullet"/>
      </w:pPr>
      <w:r>
        <w:t>Chambre double - Capacité 3, 30000 FCFA/jour, 600000 FCFA/mois, 6000000 FCFA/an, Réservé - Grand lit,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3, 30000 FCFA/jour, 600000 FCFA/mois, 6000000 FCFA/an, Disponible - Grand lit, climatisée</w:t>
      </w:r>
    </w:p>
    <w:p>
      <w:r>
        <w:t>Nom : Aminata Diallo</w:t>
      </w:r>
    </w:p>
    <w:p>
      <w:r>
        <w:t>Date : 01/08/2025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n°5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Badalabougou.</w:t>
      </w:r>
    </w:p>
    <w:p>
      <w:r>
        <w:t>Ville : Ségou</w:t>
      </w:r>
    </w:p>
    <w:p>
      <w:r>
        <w:t>Quartier : Badalabougou</w:t>
      </w:r>
    </w:p>
    <w:p>
      <w:r>
        <w:t>Surface (m²) : 228</w:t>
      </w:r>
    </w:p>
    <w:p>
      <w:r>
        <w:t>Prix : 500000 FCFA / mois</w:t>
      </w:r>
    </w:p>
    <w:p>
      <w:r>
        <w:t>Étage : 0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Loué - Grand lit, climatisée</w:t>
      </w:r>
    </w:p>
    <w:p>
      <w:pPr>
        <w:pStyle w:val="ListBullet"/>
      </w:pPr>
      <w:r>
        <w:t>Chambre double - Capacité 1, 10000 FCFA/jour, 200000 FCFA/mois, 2000000 FCFA/an, Réservé - Lit simple, climatisée</w:t>
      </w:r>
    </w:p>
    <w:p>
      <w:pPr>
        <w:pStyle w:val="ListBullet"/>
      </w:pPr>
      <w:r>
        <w:t>Suite - Capacité 4, 40000 FCFA/jour, 800000 FCFA/mois, 8000000 FCFA/an, Réservé - Grand lit, climatisée</w:t>
      </w:r>
    </w:p>
    <w:p>
      <w:pPr>
        <w:pStyle w:val="ListBullet"/>
      </w:pPr>
      <w:r>
        <w:t>Studio - Capacité 4, 40000 FCFA/jour, 800000 FCFA/mois, 8000000 FCFA/an, Disponible - Grand lit, climatisée</w:t>
      </w:r>
    </w:p>
    <w:p>
      <w:pPr>
        <w:pStyle w:val="ListBullet"/>
      </w:pPr>
      <w:r>
        <w:t>Villa - Capacité 4, 40000 FCFA/jour, 800000 FCFA/mois, 8000000 FCFA/an, Réservé - Grand lit, climatisée</w:t>
      </w:r>
    </w:p>
    <w:p>
      <w:r>
        <w:t>Nom : Moussa Traoré</w:t>
      </w:r>
    </w:p>
    <w:p>
      <w:r>
        <w:t>Date : 10/08/2025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n°6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Baco Djicoroni.</w:t>
      </w:r>
    </w:p>
    <w:p>
      <w:r>
        <w:t>Ville : Ségou</w:t>
      </w:r>
    </w:p>
    <w:p>
      <w:r>
        <w:t>Quartier : Baco Djicoroni</w:t>
      </w:r>
    </w:p>
    <w:p>
      <w:r>
        <w:t>Surface (m²) : 123</w:t>
      </w:r>
    </w:p>
    <w:p>
      <w:r>
        <w:t>Prix : 400000 FCFA / mois</w:t>
      </w:r>
    </w:p>
    <w:p>
      <w:r>
        <w:t>Étage : 0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Loué - Grand lit, climatisée</w:t>
      </w:r>
    </w:p>
    <w:p>
      <w:pPr>
        <w:pStyle w:val="ListBullet"/>
      </w:pPr>
      <w:r>
        <w:t>Chambre double - Capacité 1, 10000 FCFA/jour, 200000 FCFA/mois, 2000000 FCFA/an, Loué - Lit simple,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3, 30000 FCFA/jour, 600000 FCFA/mois, 6000000 FCFA/an, Réservé - Grand lit, climatisée</w:t>
      </w:r>
    </w:p>
    <w:p>
      <w:pPr>
        <w:pStyle w:val="ListBullet"/>
      </w:pPr>
      <w:r>
        <w:t>Villa - Capacité 2, 20000 FCFA/jour, 400000 FCFA/mois, 4000000 FCFA/an, Disponible - Grand lit, climatisée</w:t>
      </w:r>
    </w:p>
    <w:p>
      <w:r>
        <w:t>Nom : Fatoumata Konaté</w:t>
      </w:r>
    </w:p>
    <w:p>
      <w:r>
        <w:t>Date : 24/07/2025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n°7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Badalabougou.</w:t>
      </w:r>
    </w:p>
    <w:p>
      <w:r>
        <w:t>Ville : Mopti</w:t>
      </w:r>
    </w:p>
    <w:p>
      <w:r>
        <w:t>Quartier : Badalabougou</w:t>
      </w:r>
    </w:p>
    <w:p>
      <w:r>
        <w:t>Surface (m²) : 110</w:t>
      </w:r>
    </w:p>
    <w:p>
      <w:r>
        <w:t>Prix : 350000 FCFA / mois</w:t>
      </w:r>
    </w:p>
    <w:p>
      <w:r>
        <w:t>Étage : 0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Disponible - Lit simple, climatisée</w:t>
      </w:r>
    </w:p>
    <w:p>
      <w:pPr>
        <w:pStyle w:val="ListBullet"/>
      </w:pPr>
      <w:r>
        <w:t>Chambre double - Capacité 1, 10000 FCFA/jour, 200000 FCFA/mois, 2000000 FCFA/an, Disponible - Lit simple, climatisée</w:t>
      </w:r>
    </w:p>
    <w:p>
      <w:pPr>
        <w:pStyle w:val="ListBullet"/>
      </w:pPr>
      <w:r>
        <w:t>Suite - Capacité 1, 10000 FCFA/jour, 200000 FCFA/mois, 2000000 FCFA/an, Loué - Lit simple,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4, 40000 FCFA/jour, 800000 FCFA/mois, 8000000 FCFA/an, Réservé - Grand lit, climatisée</w:t>
      </w:r>
    </w:p>
    <w:p>
      <w:r>
        <w:t>Nom : Aminata Diallo</w:t>
      </w:r>
    </w:p>
    <w:p>
      <w:r>
        <w:t>Date : 13/08/2025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n°8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Hippodrome.</w:t>
      </w:r>
    </w:p>
    <w:p>
      <w:r>
        <w:t>Ville : Koulikoro</w:t>
      </w:r>
    </w:p>
    <w:p>
      <w:r>
        <w:t>Quartier : Hippodrome</w:t>
      </w:r>
    </w:p>
    <w:p>
      <w:r>
        <w:t>Surface (m²) : 271</w:t>
      </w:r>
    </w:p>
    <w:p>
      <w:r>
        <w:t>Prix : 400000 FCFA / mois</w:t>
      </w:r>
    </w:p>
    <w:p>
      <w:r>
        <w:t>Étage : 2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Loué - Grand lit, climatisée</w:t>
      </w:r>
    </w:p>
    <w:p>
      <w:pPr>
        <w:pStyle w:val="ListBullet"/>
      </w:pPr>
      <w:r>
        <w:t>Chambre double - Capacité 3, 30000 FCFA/jour, 600000 FCFA/mois, 6000000 FCFA/an, Réservé - Grand lit,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1, 10000 FCFA/jour, 200000 FCFA/mois, 2000000 FCFA/an, Loué - Lit simple, climatisée</w:t>
      </w:r>
    </w:p>
    <w:p>
      <w:pPr>
        <w:pStyle w:val="ListBullet"/>
      </w:pPr>
      <w:r>
        <w:t>Villa - Capacité 3, 30000 FCFA/jour, 600000 FCFA/mois, 6000000 FCFA/an, Disponible - Grand lit, climatisée</w:t>
      </w:r>
    </w:p>
    <w:p>
      <w:r>
        <w:t>Nom : Ibrahim Sidibé</w:t>
      </w:r>
    </w:p>
    <w:p>
      <w:r>
        <w:t>Date : 13/08/2025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n°9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ACI 2000.</w:t>
      </w:r>
    </w:p>
    <w:p>
      <w:r>
        <w:t>Ville : Mopti</w:t>
      </w:r>
    </w:p>
    <w:p>
      <w:r>
        <w:t>Quartier : ACI 2000</w:t>
      </w:r>
    </w:p>
    <w:p>
      <w:r>
        <w:t>Surface (m²) : 271</w:t>
      </w:r>
    </w:p>
    <w:p>
      <w:r>
        <w:t>Prix : 450000 FCFA / mois</w:t>
      </w:r>
    </w:p>
    <w:p>
      <w:r>
        <w:t>Étage : 2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Loué - Grand lit, climatisée</w:t>
      </w:r>
    </w:p>
    <w:p>
      <w:pPr>
        <w:pStyle w:val="ListBullet"/>
      </w:pPr>
      <w:r>
        <w:t>Chambre double - Capacité 4, 40000 FCFA/jour, 800000 FCFA/mois, 8000000 FCFA/an, Réservé - Grand lit, climatisée</w:t>
      </w:r>
    </w:p>
    <w:p>
      <w:pPr>
        <w:pStyle w:val="ListBullet"/>
      </w:pPr>
      <w:r>
        <w:t>Suite - Capacité 1, 10000 FCFA/jour, 200000 FCFA/mois, 2000000 FCFA/an, Loué - Lit simple,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3, 30000 FCFA/jour, 600000 FCFA/mois, 6000000 FCFA/an, Disponible - Grand lit, climatisée</w:t>
      </w:r>
    </w:p>
    <w:p>
      <w:r>
        <w:t>Nom : Oumar Keïta</w:t>
      </w:r>
    </w:p>
    <w:p>
      <w:r>
        <w:t>Date : 27/07/2025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n°10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Baco Djicoroni.</w:t>
      </w:r>
    </w:p>
    <w:p>
      <w:r>
        <w:t>Ville : Koulikoro</w:t>
      </w:r>
    </w:p>
    <w:p>
      <w:r>
        <w:t>Quartier : Baco Djicoroni</w:t>
      </w:r>
    </w:p>
    <w:p>
      <w:r>
        <w:t>Surface (m²) : 154</w:t>
      </w:r>
    </w:p>
    <w:p>
      <w:r>
        <w:t>Prix : 400000 FCFA / mois</w:t>
      </w:r>
    </w:p>
    <w:p>
      <w:r>
        <w:t>Étage : 0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Loué - Lit simple, climatisée</w:t>
      </w:r>
    </w:p>
    <w:p>
      <w:pPr>
        <w:pStyle w:val="ListBullet"/>
      </w:pPr>
      <w:r>
        <w:t>Chambre double - Capacité 3, 30000 FCFA/jour, 600000 FCFA/mois, 6000000 FCFA/an, Loué - Grand lit, climatisée</w:t>
      </w:r>
    </w:p>
    <w:p>
      <w:pPr>
        <w:pStyle w:val="ListBullet"/>
      </w:pPr>
      <w:r>
        <w:t>Suite - Capacité 3, 30000 FCFA/jour, 600000 FCFA/mois, 6000000 FCFA/an, Réservé - Grand lit,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2, 20000 FCFA/jour, 400000 FCFA/mois, 4000000 FCFA/an, Disponible - Grand lit, climatisée</w:t>
      </w:r>
    </w:p>
    <w:p>
      <w:r>
        <w:t>Nom : Ibrahim Sidibé</w:t>
      </w:r>
    </w:p>
    <w:p>
      <w:r>
        <w:t>Date : 12/08/2025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n°11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Sotuba.</w:t>
      </w:r>
    </w:p>
    <w:p>
      <w:r>
        <w:t>Ville : Kayes</w:t>
      </w:r>
    </w:p>
    <w:p>
      <w:r>
        <w:t>Quartier : Sotuba</w:t>
      </w:r>
    </w:p>
    <w:p>
      <w:r>
        <w:t>Surface (m²) : 119</w:t>
      </w:r>
    </w:p>
    <w:p>
      <w:r>
        <w:t>Prix : 350000 FCFA / mois</w:t>
      </w:r>
    </w:p>
    <w:p>
      <w:r>
        <w:t>Étage : 1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Loué - Grand lit,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3, 30000 FCFA/jour, 600000 FCFA/mois, 6000000 FCFA/an, Disponible - Grand lit, climatisée</w:t>
      </w:r>
    </w:p>
    <w:p>
      <w:pPr>
        <w:pStyle w:val="ListBullet"/>
      </w:pPr>
      <w:r>
        <w:t>Studio - Capacité 1, 10000 FCFA/jour, 200000 FCFA/mois, 2000000 FCFA/an, Réservé - Lit simple, climatisée</w:t>
      </w:r>
    </w:p>
    <w:p>
      <w:pPr>
        <w:pStyle w:val="ListBullet"/>
      </w:pPr>
      <w:r>
        <w:t>Villa - Capacité 4, 40000 FCFA/jour, 800000 FCFA/mois, 8000000 FCFA/an, Disponible - Grand lit, climatisée</w:t>
      </w:r>
    </w:p>
    <w:p>
      <w:r>
        <w:t>Nom : Fatoumata Konaté</w:t>
      </w:r>
    </w:p>
    <w:p>
      <w:r>
        <w:t>Date : 06/08/2025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n°12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Sotuba.</w:t>
      </w:r>
    </w:p>
    <w:p>
      <w:r>
        <w:t>Ville : Mopti</w:t>
      </w:r>
    </w:p>
    <w:p>
      <w:r>
        <w:t>Quartier : Sotuba</w:t>
      </w:r>
    </w:p>
    <w:p>
      <w:r>
        <w:t>Surface (m²) : 264</w:t>
      </w:r>
    </w:p>
    <w:p>
      <w:r>
        <w:t>Prix : 450000 FCFA / mois</w:t>
      </w:r>
    </w:p>
    <w:p>
      <w:r>
        <w:t>Étage : 0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4, 40000 FCFA/jour, 800000 FCFA/mois, 8000000 FCFA/an, Disponible - Grand lit, climatisée</w:t>
      </w:r>
    </w:p>
    <w:p>
      <w:pPr>
        <w:pStyle w:val="ListBullet"/>
      </w:pPr>
      <w:r>
        <w:t>Suite - Capacité 4, 40000 FCFA/jour, 800000 FCFA/mois, 8000000 FCFA/an, Réservé - Grand lit, climatisée</w:t>
      </w:r>
    </w:p>
    <w:p>
      <w:pPr>
        <w:pStyle w:val="ListBullet"/>
      </w:pPr>
      <w:r>
        <w:t>Studio - Capacité 1, 10000 FCFA/jour, 200000 FCFA/mois, 2000000 FCFA/an, Loué - Lit simple, climatisée</w:t>
      </w:r>
    </w:p>
    <w:p>
      <w:pPr>
        <w:pStyle w:val="ListBullet"/>
      </w:pPr>
      <w:r>
        <w:t>Villa - Capacité 2, 20000 FCFA/jour, 400000 FCFA/mois, 4000000 FCFA/an, Disponible - Grand lit, climatisée</w:t>
      </w:r>
    </w:p>
    <w:p>
      <w:r>
        <w:t>Nom : Oumar Keïta</w:t>
      </w:r>
    </w:p>
    <w:p>
      <w:r>
        <w:t>Date : 05/08/2025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n°13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Sotuba.</w:t>
      </w:r>
    </w:p>
    <w:p>
      <w:r>
        <w:t>Ville : Ségou</w:t>
      </w:r>
    </w:p>
    <w:p>
      <w:r>
        <w:t>Quartier : Sotuba</w:t>
      </w:r>
    </w:p>
    <w:p>
      <w:r>
        <w:t>Surface (m²) : 140</w:t>
      </w:r>
    </w:p>
    <w:p>
      <w:r>
        <w:t>Prix : 300000 FCFA / mois</w:t>
      </w:r>
    </w:p>
    <w:p>
      <w:r>
        <w:t>Étage : 2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4, 40000 FCFA/jour, 800000 FCFA/mois, 8000000 FCFA/an, Disponible - Grand lit, climatisée</w:t>
      </w:r>
    </w:p>
    <w:p>
      <w:pPr>
        <w:pStyle w:val="ListBullet"/>
      </w:pPr>
      <w:r>
        <w:t>Suite - Capacité 4, 40000 FCFA/jour, 800000 FCFA/mois, 8000000 FCFA/an, Réservé - Grand lit, climatisée</w:t>
      </w:r>
    </w:p>
    <w:p>
      <w:pPr>
        <w:pStyle w:val="ListBullet"/>
      </w:pPr>
      <w:r>
        <w:t>Studio - Capacité 4, 40000 FCFA/jour, 800000 FCFA/mois, 8000000 FCFA/an, Disponible - Grand lit, climatisée</w:t>
      </w:r>
    </w:p>
    <w:p>
      <w:pPr>
        <w:pStyle w:val="ListBullet"/>
      </w:pPr>
      <w:r>
        <w:t>Villa - Capacité 4, 40000 FCFA/jour, 800000 FCFA/mois, 8000000 FCFA/an, Réservé - Grand lit, climatisée</w:t>
      </w:r>
    </w:p>
    <w:p>
      <w:r>
        <w:t>Nom : Aminata Diallo</w:t>
      </w:r>
    </w:p>
    <w:p>
      <w:r>
        <w:t>Date : 26/07/2025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n°14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Sotuba.</w:t>
      </w:r>
    </w:p>
    <w:p>
      <w:r>
        <w:t>Ville : Ségou</w:t>
      </w:r>
    </w:p>
    <w:p>
      <w:r>
        <w:t>Quartier : Sotuba</w:t>
      </w:r>
    </w:p>
    <w:p>
      <w:r>
        <w:t>Surface (m²) : 142</w:t>
      </w:r>
    </w:p>
    <w:p>
      <w:r>
        <w:t>Prix : 400000 FCFA / mois</w:t>
      </w:r>
    </w:p>
    <w:p>
      <w:r>
        <w:t>Étage : 0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Loué - Lit simple, climatisée</w:t>
      </w:r>
    </w:p>
    <w:p>
      <w:pPr>
        <w:pStyle w:val="ListBullet"/>
      </w:pPr>
      <w:r>
        <w:t>Chambre double - Capacité 2, 20000 FCFA/jour, 400000 FCFA/mois, 4000000 FCFA/an, Réservé - Grand lit,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1, 10000 FCFA/jour, 200000 FCFA/mois, 2000000 FCFA/an, Réservé - Lit simple, climatisée</w:t>
      </w:r>
    </w:p>
    <w:p>
      <w:pPr>
        <w:pStyle w:val="ListBullet"/>
      </w:pPr>
      <w:r>
        <w:t>Villa - Capacité 1, 10000 FCFA/jour, 200000 FCFA/mois, 2000000 FCFA/an, Loué - Lit simple, climatisée</w:t>
      </w:r>
    </w:p>
    <w:p>
      <w:r>
        <w:t>Nom : Moussa Traoré</w:t>
      </w:r>
    </w:p>
    <w:p>
      <w:r>
        <w:t>Date : 21/07/2025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n°15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ACI 2000.</w:t>
      </w:r>
    </w:p>
    <w:p>
      <w:r>
        <w:t>Ville : Bamako</w:t>
      </w:r>
    </w:p>
    <w:p>
      <w:r>
        <w:t>Quartier : ACI 2000</w:t>
      </w:r>
    </w:p>
    <w:p>
      <w:r>
        <w:t>Surface (m²) : 186</w:t>
      </w:r>
    </w:p>
    <w:p>
      <w:r>
        <w:t>Prix : 450000 FCFA / mois</w:t>
      </w:r>
    </w:p>
    <w:p>
      <w:r>
        <w:t>Étage : 0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Loué - Grand lit,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1, 10000 FCFA/jour, 200000 FCFA/mois, 2000000 FCFA/an, Réservé - Lit simple, climatisée</w:t>
      </w:r>
    </w:p>
    <w:p>
      <w:pPr>
        <w:pStyle w:val="ListBullet"/>
      </w:pPr>
      <w:r>
        <w:t>Studio - Capacité 3, 30000 FCFA/jour, 600000 FCFA/mois, 6000000 FCFA/an, Loué - Grand lit, climatisée</w:t>
      </w:r>
    </w:p>
    <w:p>
      <w:pPr>
        <w:pStyle w:val="ListBullet"/>
      </w:pPr>
      <w:r>
        <w:t>Villa - Capacité 4, 40000 FCFA/jour, 800000 FCFA/mois, 8000000 FCFA/an, Loué - Grand lit, climatisée</w:t>
      </w:r>
    </w:p>
    <w:p>
      <w:r>
        <w:t>Nom : Fatoumata Konaté</w:t>
      </w:r>
    </w:p>
    <w:p>
      <w:r>
        <w:t>Date : 05/08/2025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n°16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Hippodrome.</w:t>
      </w:r>
    </w:p>
    <w:p>
      <w:r>
        <w:t>Ville : Bamako</w:t>
      </w:r>
    </w:p>
    <w:p>
      <w:r>
        <w:t>Quartier : Hippodrome</w:t>
      </w:r>
    </w:p>
    <w:p>
      <w:r>
        <w:t>Surface (m²) : 154</w:t>
      </w:r>
    </w:p>
    <w:p>
      <w:r>
        <w:t>Prix : 350000 FCFA / mois</w:t>
      </w:r>
    </w:p>
    <w:p>
      <w:r>
        <w:t>Étage : 0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Disponible - Grand lit, climatisée</w:t>
      </w:r>
    </w:p>
    <w:p>
      <w:pPr>
        <w:pStyle w:val="ListBullet"/>
      </w:pPr>
      <w:r>
        <w:t>Chambre double - Capacité 1, 10000 FCFA/jour, 200000 FCFA/mois, 2000000 FCFA/an, Disponible - Lit simple,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2, 20000 FCFA/jour, 400000 FCFA/mois, 4000000 FCFA/an, Réservé - Grand lit, climatisée</w:t>
      </w:r>
    </w:p>
    <w:p>
      <w:pPr>
        <w:pStyle w:val="ListBullet"/>
      </w:pPr>
      <w:r>
        <w:t>Villa - Capacité 1, 10000 FCFA/jour, 200000 FCFA/mois, 2000000 FCFA/an, Loué - Lit simple, climatisée</w:t>
      </w:r>
    </w:p>
    <w:p>
      <w:r>
        <w:t>Nom : Moussa Traoré</w:t>
      </w:r>
    </w:p>
    <w:p>
      <w:r>
        <w:t>Date : 10/08/2025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n°17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Badalabougou.</w:t>
      </w:r>
    </w:p>
    <w:p>
      <w:r>
        <w:t>Ville : Bamako</w:t>
      </w:r>
    </w:p>
    <w:p>
      <w:r>
        <w:t>Quartier : Badalabougou</w:t>
      </w:r>
    </w:p>
    <w:p>
      <w:r>
        <w:t>Surface (m²) : 166</w:t>
      </w:r>
    </w:p>
    <w:p>
      <w:r>
        <w:t>Prix : 500000 FCFA / mois</w:t>
      </w:r>
    </w:p>
    <w:p>
      <w:r>
        <w:t>Étage : 1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Réservé - Lit simple, climatisée</w:t>
      </w:r>
    </w:p>
    <w:p>
      <w:pPr>
        <w:pStyle w:val="ListBullet"/>
      </w:pPr>
      <w:r>
        <w:t>Chambre double - Capacité 4, 40000 FCFA/jour, 800000 FCFA/mois, 8000000 FCFA/an, Réservé - Grand lit, climatisée</w:t>
      </w:r>
    </w:p>
    <w:p>
      <w:pPr>
        <w:pStyle w:val="ListBullet"/>
      </w:pPr>
      <w:r>
        <w:t>Suite - Capacité 4, 40000 FCFA/jour, 800000 FCFA/mois, 8000000 FCFA/an, Loué - Grand lit, climatisée</w:t>
      </w:r>
    </w:p>
    <w:p>
      <w:pPr>
        <w:pStyle w:val="ListBullet"/>
      </w:pPr>
      <w:r>
        <w:t>Studio - Capacité 4, 40000 FCFA/jour, 800000 FCFA/mois, 8000000 FCFA/an, Réservé - Grand lit, climatisée</w:t>
      </w:r>
    </w:p>
    <w:p>
      <w:pPr>
        <w:pStyle w:val="ListBullet"/>
      </w:pPr>
      <w:r>
        <w:t>Villa - Capacité 3, 30000 FCFA/jour, 600000 FCFA/mois, 6000000 FCFA/an, Disponible - Grand lit, climatisée</w:t>
      </w:r>
    </w:p>
    <w:p>
      <w:r>
        <w:t>Nom : Fatoumata Konaté</w:t>
      </w:r>
    </w:p>
    <w:p>
      <w:r>
        <w:t>Date : 14/08/2025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n°18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Baco Djicoroni.</w:t>
      </w:r>
    </w:p>
    <w:p>
      <w:r>
        <w:t>Ville : Bamako</w:t>
      </w:r>
    </w:p>
    <w:p>
      <w:r>
        <w:t>Quartier : Baco Djicoroni</w:t>
      </w:r>
    </w:p>
    <w:p>
      <w:r>
        <w:t>Surface (m²) : 203</w:t>
      </w:r>
    </w:p>
    <w:p>
      <w:r>
        <w:t>Prix : 350000 FCFA / mois</w:t>
      </w:r>
    </w:p>
    <w:p>
      <w:r>
        <w:t>Étage : 2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Loué - Grand lit, climatisée</w:t>
      </w:r>
    </w:p>
    <w:p>
      <w:pPr>
        <w:pStyle w:val="ListBullet"/>
      </w:pPr>
      <w:r>
        <w:t>Chambre double - Capacité 1, 10000 FCFA/jour, 200000 FCFA/mois, 2000000 FCFA/an, Disponible - Lit simple,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1, 10000 FCFA/jour, 200000 FCFA/mois, 2000000 FCFA/an, Loué - Lit simple, climatisée</w:t>
      </w:r>
    </w:p>
    <w:p>
      <w:pPr>
        <w:pStyle w:val="ListBullet"/>
      </w:pPr>
      <w:r>
        <w:t>Villa - Capacité 1, 10000 FCFA/jour, 200000 FCFA/mois, 2000000 FCFA/an, Loué - Lit simple, climatisée</w:t>
      </w:r>
    </w:p>
    <w:p>
      <w:r>
        <w:t>Nom : Ibrahim Sidibé</w:t>
      </w:r>
    </w:p>
    <w:p>
      <w:r>
        <w:t>Date : 15/08/2025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n°19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ACI 2000.</w:t>
      </w:r>
    </w:p>
    <w:p>
      <w:r>
        <w:t>Ville : Mopti</w:t>
      </w:r>
    </w:p>
    <w:p>
      <w:r>
        <w:t>Quartier : ACI 2000</w:t>
      </w:r>
    </w:p>
    <w:p>
      <w:r>
        <w:t>Surface (m²) : 284</w:t>
      </w:r>
    </w:p>
    <w:p>
      <w:r>
        <w:t>Prix : 400000 FCFA / mois</w:t>
      </w:r>
    </w:p>
    <w:p>
      <w:r>
        <w:t>Étage : 2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Disponible - Grand lit, climatisée</w:t>
      </w:r>
    </w:p>
    <w:p>
      <w:pPr>
        <w:pStyle w:val="ListBullet"/>
      </w:pPr>
      <w:r>
        <w:t>Chambre double - Capacité 1, 10000 FCFA/jour, 200000 FCFA/mois, 2000000 FCFA/an, Réservé - Lit simple,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1, 10000 FCFA/jour, 200000 FCFA/mois, 2000000 FCFA/an, Disponible - Lit simple, climatisée</w:t>
      </w:r>
    </w:p>
    <w:p>
      <w:pPr>
        <w:pStyle w:val="ListBullet"/>
      </w:pPr>
      <w:r>
        <w:t>Villa - Capacité 2, 20000 FCFA/jour, 400000 FCFA/mois, 4000000 FCFA/an, Réservé - Grand lit, climatisée</w:t>
      </w:r>
    </w:p>
    <w:p>
      <w:r>
        <w:t>Nom : Aminata Diallo</w:t>
      </w:r>
    </w:p>
    <w:p>
      <w:r>
        <w:t>Date : 14/08/2025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n°20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Sotuba.</w:t>
      </w:r>
    </w:p>
    <w:p>
      <w:r>
        <w:t>Ville : Koulikoro</w:t>
      </w:r>
    </w:p>
    <w:p>
      <w:r>
        <w:t>Quartier : Sotuba</w:t>
      </w:r>
    </w:p>
    <w:p>
      <w:r>
        <w:t>Surface (m²) : 225</w:t>
      </w:r>
    </w:p>
    <w:p>
      <w:r>
        <w:t>Prix : 500000 FCFA / mois</w:t>
      </w:r>
    </w:p>
    <w:p>
      <w:r>
        <w:t>Étage : 0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Réservé - Grand lit, climatisée</w:t>
      </w:r>
    </w:p>
    <w:p>
      <w:pPr>
        <w:pStyle w:val="ListBullet"/>
      </w:pPr>
      <w:r>
        <w:t>Chambre double - Capacité 3, 30000 FCFA/jour, 600000 FCFA/mois, 6000000 FCFA/an, Loué - Grand lit,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1, 10000 FCFA/jour, 200000 FCFA/mois, 2000000 FCFA/an, Loué - Lit simple, climatisée</w:t>
      </w:r>
    </w:p>
    <w:p>
      <w:pPr>
        <w:pStyle w:val="ListBullet"/>
      </w:pPr>
      <w:r>
        <w:t>Villa - Capacité 4, 40000 FCFA/jour, 800000 FCFA/mois, 8000000 FCFA/an, Réservé - Grand lit, climatisée</w:t>
      </w:r>
    </w:p>
    <w:p>
      <w:r>
        <w:t>Nom : Fatoumata Konaté</w:t>
      </w:r>
    </w:p>
    <w:p>
      <w:r>
        <w:t>Date : 05/08/2025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n°21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Baco Djicoroni.</w:t>
      </w:r>
    </w:p>
    <w:p>
      <w:r>
        <w:t>Ville : Bamako</w:t>
      </w:r>
    </w:p>
    <w:p>
      <w:r>
        <w:t>Quartier : Baco Djicoroni</w:t>
      </w:r>
    </w:p>
    <w:p>
      <w:r>
        <w:t>Surface (m²) : 176</w:t>
      </w:r>
    </w:p>
    <w:p>
      <w:r>
        <w:t>Prix : 400000 FCFA / mois</w:t>
      </w:r>
    </w:p>
    <w:p>
      <w:r>
        <w:t>Étage : 2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Réservé - Grand lit, climatisée</w:t>
      </w:r>
    </w:p>
    <w:p>
      <w:pPr>
        <w:pStyle w:val="ListBullet"/>
      </w:pPr>
      <w:r>
        <w:t>Chambre double - Capacité 2, 20000 FCFA/jour, 400000 FCFA/mois, 4000000 FCFA/an, Loué - Grand lit,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4, 40000 FCFA/jour, 800000 FCFA/mois, 8000000 FCFA/an, Réservé - Grand lit, climatisée</w:t>
      </w:r>
    </w:p>
    <w:p>
      <w:pPr>
        <w:pStyle w:val="ListBullet"/>
      </w:pPr>
      <w:r>
        <w:t>Villa - Capacité 3, 30000 FCFA/jour, 600000 FCFA/mois, 6000000 FCFA/an, Réservé - Grand lit, climatisée</w:t>
      </w:r>
    </w:p>
    <w:p>
      <w:r>
        <w:t>Nom : Ibrahim Sidibé</w:t>
      </w:r>
    </w:p>
    <w:p>
      <w:r>
        <w:t>Date : 09/08/2025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n°22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Sotuba.</w:t>
      </w:r>
    </w:p>
    <w:p>
      <w:r>
        <w:t>Ville : Koulikoro</w:t>
      </w:r>
    </w:p>
    <w:p>
      <w:r>
        <w:t>Quartier : Sotuba</w:t>
      </w:r>
    </w:p>
    <w:p>
      <w:r>
        <w:t>Surface (m²) : 263</w:t>
      </w:r>
    </w:p>
    <w:p>
      <w:r>
        <w:t>Prix : 500000 FCFA / mois</w:t>
      </w:r>
    </w:p>
    <w:p>
      <w:r>
        <w:t>Étage : 1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Réservé - Grand lit, climatisée</w:t>
      </w:r>
    </w:p>
    <w:p>
      <w:pPr>
        <w:pStyle w:val="ListBullet"/>
      </w:pPr>
      <w:r>
        <w:t>Chambre double - Capacité 1, 10000 FCFA/jour, 200000 FCFA/mois, 2000000 FCFA/an, Loué - Lit simple,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1, 10000 FCFA/jour, 200000 FCFA/mois, 2000000 FCFA/an, Loué - Lit simple, climatisée</w:t>
      </w:r>
    </w:p>
    <w:p>
      <w:pPr>
        <w:pStyle w:val="ListBullet"/>
      </w:pPr>
      <w:r>
        <w:t>Villa - Capacité 3, 30000 FCFA/jour, 600000 FCFA/mois, 6000000 FCFA/an, Réservé - Grand lit, climatisée</w:t>
      </w:r>
    </w:p>
    <w:p>
      <w:r>
        <w:t>Nom : Ibrahim Sidibé</w:t>
      </w:r>
    </w:p>
    <w:p>
      <w:r>
        <w:t>Date : 10/08/2025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n°23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Badalabougou.</w:t>
      </w:r>
    </w:p>
    <w:p>
      <w:r>
        <w:t>Ville : Mopti</w:t>
      </w:r>
    </w:p>
    <w:p>
      <w:r>
        <w:t>Quartier : Badalabougou</w:t>
      </w:r>
    </w:p>
    <w:p>
      <w:r>
        <w:t>Surface (m²) : 274</w:t>
      </w:r>
    </w:p>
    <w:p>
      <w:r>
        <w:t>Prix : 300000 FCFA / mois</w:t>
      </w:r>
    </w:p>
    <w:p>
      <w:r>
        <w:t>Étage : 1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Loué - Grand lit, climatisée</w:t>
      </w:r>
    </w:p>
    <w:p>
      <w:pPr>
        <w:pStyle w:val="ListBullet"/>
      </w:pPr>
      <w:r>
        <w:t>Chambre double - Capacité 4, 40000 FCFA/jour, 800000 FCFA/mois, 8000000 FCFA/an, Réservé - Grand lit, climatisée</w:t>
      </w:r>
    </w:p>
    <w:p>
      <w:pPr>
        <w:pStyle w:val="ListBullet"/>
      </w:pPr>
      <w:r>
        <w:t>Suite - Capacité 2, 20000 FCFA/jour, 400000 FCFA/mois, 4000000 FCFA/an, Réservé - Grand lit, climatisée</w:t>
      </w:r>
    </w:p>
    <w:p>
      <w:pPr>
        <w:pStyle w:val="ListBullet"/>
      </w:pPr>
      <w:r>
        <w:t>Studio - Capacité 3, 30000 FCFA/jour, 600000 FCFA/mois, 6000000 FCFA/an, Disponible - Grand lit, climatisée</w:t>
      </w:r>
    </w:p>
    <w:p>
      <w:pPr>
        <w:pStyle w:val="ListBullet"/>
      </w:pPr>
      <w:r>
        <w:t>Villa - Capacité 1, 10000 FCFA/jour, 200000 FCFA/mois, 2000000 FCFA/an, Disponible - Lit simple, climatisée</w:t>
      </w:r>
    </w:p>
    <w:p>
      <w:r>
        <w:t>Nom : Moussa Traoré</w:t>
      </w:r>
    </w:p>
    <w:p>
      <w:r>
        <w:t>Date : 31/07/2025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n°24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Hippodrome.</w:t>
      </w:r>
    </w:p>
    <w:p>
      <w:r>
        <w:t>Ville : Koulikoro</w:t>
      </w:r>
    </w:p>
    <w:p>
      <w:r>
        <w:t>Quartier : Hippodrome</w:t>
      </w:r>
    </w:p>
    <w:p>
      <w:r>
        <w:t>Surface (m²) : 91</w:t>
      </w:r>
    </w:p>
    <w:p>
      <w:r>
        <w:t>Prix : 300000 FCFA / mois</w:t>
      </w:r>
    </w:p>
    <w:p>
      <w:r>
        <w:t>Étage : 0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1, 10000 FCFA/jour, 200000 FCFA/mois, 2000000 FCFA/an, Réservé - Lit simple, climatisée</w:t>
      </w:r>
    </w:p>
    <w:p>
      <w:pPr>
        <w:pStyle w:val="ListBullet"/>
      </w:pPr>
      <w:r>
        <w:t>Suite - Capacité 2, 20000 FCFA/jour, 400000 FCFA/mois, 4000000 FCFA/an, Disponible - Grand lit, climatisée</w:t>
      </w:r>
    </w:p>
    <w:p>
      <w:pPr>
        <w:pStyle w:val="ListBullet"/>
      </w:pPr>
      <w:r>
        <w:t>Studio - Capacité 2, 20000 FCFA/jour, 400000 FCFA/mois, 4000000 FCFA/an, Réservé - Grand lit, climatisée</w:t>
      </w:r>
    </w:p>
    <w:p>
      <w:pPr>
        <w:pStyle w:val="ListBullet"/>
      </w:pPr>
      <w:r>
        <w:t>Villa - Capacité 3, 30000 FCFA/jour, 600000 FCFA/mois, 6000000 FCFA/an, Disponible - Grand lit, climatisée</w:t>
      </w:r>
    </w:p>
    <w:p>
      <w:r>
        <w:t>Nom : Ibrahim Sidibé</w:t>
      </w:r>
    </w:p>
    <w:p>
      <w:r>
        <w:t>Date : 10/08/2025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n°25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Sotuba.</w:t>
      </w:r>
    </w:p>
    <w:p>
      <w:r>
        <w:t>Ville : Bamako</w:t>
      </w:r>
    </w:p>
    <w:p>
      <w:r>
        <w:t>Quartier : Sotuba</w:t>
      </w:r>
    </w:p>
    <w:p>
      <w:r>
        <w:t>Surface (m²) : 153</w:t>
      </w:r>
    </w:p>
    <w:p>
      <w:r>
        <w:t>Prix : 450000 FCFA / mois</w:t>
      </w:r>
    </w:p>
    <w:p>
      <w:r>
        <w:t>Étage : 0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Disponible - Grand lit, climatisée</w:t>
      </w:r>
    </w:p>
    <w:p>
      <w:pPr>
        <w:pStyle w:val="ListBullet"/>
      </w:pPr>
      <w:r>
        <w:t>Chambre double - Capacité 2, 20000 FCFA/jour, 400000 FCFA/mois, 4000000 FCFA/an, Disponible - Grand lit, climatisée</w:t>
      </w:r>
    </w:p>
    <w:p>
      <w:pPr>
        <w:pStyle w:val="ListBullet"/>
      </w:pPr>
      <w:r>
        <w:t>Suite - Capacité 4, 40000 FCFA/jour, 800000 FCFA/mois, 8000000 FCFA/an, Loué - Grand lit, climatisée</w:t>
      </w:r>
    </w:p>
    <w:p>
      <w:pPr>
        <w:pStyle w:val="ListBullet"/>
      </w:pPr>
      <w:r>
        <w:t>Studio - Capacité 1, 10000 FCFA/jour, 200000 FCFA/mois, 2000000 FCFA/an, Disponible - Lit simple, climatisée</w:t>
      </w:r>
    </w:p>
    <w:p>
      <w:pPr>
        <w:pStyle w:val="ListBullet"/>
      </w:pPr>
      <w:r>
        <w:t>Villa - Capacité 4, 40000 FCFA/jour, 800000 FCFA/mois, 8000000 FCFA/an, Disponible - Grand lit, climatisée</w:t>
      </w:r>
    </w:p>
    <w:p>
      <w:r>
        <w:t>Nom : Oumar Keïta</w:t>
      </w:r>
    </w:p>
    <w:p>
      <w:r>
        <w:t>Date : 08/08/2025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n°26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Sotuba.</w:t>
      </w:r>
    </w:p>
    <w:p>
      <w:r>
        <w:t>Ville : Bamako</w:t>
      </w:r>
    </w:p>
    <w:p>
      <w:r>
        <w:t>Quartier : Sotuba</w:t>
      </w:r>
    </w:p>
    <w:p>
      <w:r>
        <w:t>Surface (m²) : 275</w:t>
      </w:r>
    </w:p>
    <w:p>
      <w:r>
        <w:t>Prix : 400000 FCFA / mois</w:t>
      </w:r>
    </w:p>
    <w:p>
      <w:r>
        <w:t>Étage : 2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Loué - Lit simple, climatisée</w:t>
      </w:r>
    </w:p>
    <w:p>
      <w:pPr>
        <w:pStyle w:val="ListBullet"/>
      </w:pPr>
      <w:r>
        <w:t>Chambre double - Capacité 2, 20000 FCFA/jour, 400000 FCFA/mois, 4000000 FCFA/an, Disponible - Grand lit, climatisée</w:t>
      </w:r>
    </w:p>
    <w:p>
      <w:pPr>
        <w:pStyle w:val="ListBullet"/>
      </w:pPr>
      <w:r>
        <w:t>Suite - Capacité 2, 20000 FCFA/jour, 400000 FCFA/mois, 4000000 FCFA/an, Loué - Grand lit,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1, 10000 FCFA/jour, 200000 FCFA/mois, 2000000 FCFA/an, Réservé - Lit simple, climatisée</w:t>
      </w:r>
    </w:p>
    <w:p>
      <w:r>
        <w:t>Nom : Ibrahim Sidibé</w:t>
      </w:r>
    </w:p>
    <w:p>
      <w:r>
        <w:t>Date : 16/08/2025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n°27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ACI 2000.</w:t>
      </w:r>
    </w:p>
    <w:p>
      <w:r>
        <w:t>Ville : Kayes</w:t>
      </w:r>
    </w:p>
    <w:p>
      <w:r>
        <w:t>Quartier : ACI 2000</w:t>
      </w:r>
    </w:p>
    <w:p>
      <w:r>
        <w:t>Surface (m²) : 207</w:t>
      </w:r>
    </w:p>
    <w:p>
      <w:r>
        <w:t>Prix : 300000 FCFA / mois</w:t>
      </w:r>
    </w:p>
    <w:p>
      <w:r>
        <w:t>Étage : 2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Disponible - Grand lit,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3, 30000 FCFA/jour, 600000 FCFA/mois, 6000000 FCFA/an, Disponible - Grand lit, climatisée</w:t>
      </w:r>
    </w:p>
    <w:p>
      <w:pPr>
        <w:pStyle w:val="ListBullet"/>
      </w:pPr>
      <w:r>
        <w:t>Villa - Capacité 1, 10000 FCFA/jour, 200000 FCFA/mois, 2000000 FCFA/an, Disponible - Lit simple, climatisée</w:t>
      </w:r>
    </w:p>
    <w:p>
      <w:r>
        <w:t>Nom : Moussa Traoré</w:t>
      </w:r>
    </w:p>
    <w:p>
      <w:r>
        <w:t>Date : 28/07/2025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n°28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Sotuba.</w:t>
      </w:r>
    </w:p>
    <w:p>
      <w:r>
        <w:t>Ville : Koulikoro</w:t>
      </w:r>
    </w:p>
    <w:p>
      <w:r>
        <w:t>Quartier : Sotuba</w:t>
      </w:r>
    </w:p>
    <w:p>
      <w:r>
        <w:t>Surface (m²) : 135</w:t>
      </w:r>
    </w:p>
    <w:p>
      <w:r>
        <w:t>Prix : 300000 FCFA / mois</w:t>
      </w:r>
    </w:p>
    <w:p>
      <w:r>
        <w:t>Étage : 1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Disponible - Lit simple, climatisée</w:t>
      </w:r>
    </w:p>
    <w:p>
      <w:pPr>
        <w:pStyle w:val="ListBullet"/>
      </w:pPr>
      <w:r>
        <w:t>Chambre double - Capacité 2, 20000 FCFA/jour, 400000 FCFA/mois, 4000000 FCFA/an, Disponible - Grand lit, climatisée</w:t>
      </w:r>
    </w:p>
    <w:p>
      <w:pPr>
        <w:pStyle w:val="ListBullet"/>
      </w:pPr>
      <w:r>
        <w:t>Suite - Capacité 3, 30000 FCFA/jour, 600000 FCFA/mois, 6000000 FCFA/an, Réservé - Grand lit,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4, 40000 FCFA/jour, 800000 FCFA/mois, 8000000 FCFA/an, Loué - Grand lit, climatisée</w:t>
      </w:r>
    </w:p>
    <w:p>
      <w:r>
        <w:t>Nom : Ibrahim Sidibé</w:t>
      </w:r>
    </w:p>
    <w:p>
      <w:r>
        <w:t>Date : 31/07/2025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n°29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Sotuba.</w:t>
      </w:r>
    </w:p>
    <w:p>
      <w:r>
        <w:t>Ville : Kayes</w:t>
      </w:r>
    </w:p>
    <w:p>
      <w:r>
        <w:t>Quartier : Sotuba</w:t>
      </w:r>
    </w:p>
    <w:p>
      <w:r>
        <w:t>Surface (m²) : 159</w:t>
      </w:r>
    </w:p>
    <w:p>
      <w:r>
        <w:t>Prix : 350000 FCFA / mois</w:t>
      </w:r>
    </w:p>
    <w:p>
      <w:r>
        <w:t>Étage : 0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2, 20000 FCFA/jour, 400000 FCFA/mois, 4000000 FCFA/an, Loué - Grand lit, climatisée</w:t>
      </w:r>
    </w:p>
    <w:p>
      <w:pPr>
        <w:pStyle w:val="ListBullet"/>
      </w:pPr>
      <w:r>
        <w:t>Suite - Capacité 3, 30000 FCFA/jour, 600000 FCFA/mois, 6000000 FCFA/an, Disponible - Grand lit,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1, 10000 FCFA/jour, 200000 FCFA/mois, 2000000 FCFA/an, Loué - Lit simple, climatisée</w:t>
      </w:r>
    </w:p>
    <w:p>
      <w:r>
        <w:t>Nom : Ibrahim Sidibé</w:t>
      </w:r>
    </w:p>
    <w:p>
      <w:r>
        <w:t>Date : 11/08/2025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n°30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ACI 2000.</w:t>
      </w:r>
    </w:p>
    <w:p>
      <w:r>
        <w:t>Ville : Mopti</w:t>
      </w:r>
    </w:p>
    <w:p>
      <w:r>
        <w:t>Quartier : ACI 2000</w:t>
      </w:r>
    </w:p>
    <w:p>
      <w:r>
        <w:t>Surface (m²) : 81</w:t>
      </w:r>
    </w:p>
    <w:p>
      <w:r>
        <w:t>Prix : 450000 FCFA / mois</w:t>
      </w:r>
    </w:p>
    <w:p>
      <w:r>
        <w:t>Étage : 0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Réservé - Grand lit, climatisée</w:t>
      </w:r>
    </w:p>
    <w:p>
      <w:pPr>
        <w:pStyle w:val="ListBullet"/>
      </w:pPr>
      <w:r>
        <w:t>Chambre double - Capacité 3, 30000 FCFA/jour, 600000 FCFA/mois, 6000000 FCFA/an, Loué - Grand lit, climatisée</w:t>
      </w:r>
    </w:p>
    <w:p>
      <w:pPr>
        <w:pStyle w:val="ListBullet"/>
      </w:pPr>
      <w:r>
        <w:t>Suite - Capacité 2, 20000 FCFA/jour, 400000 FCFA/mois, 4000000 FCFA/an, Réservé - Grand lit, climatisée</w:t>
      </w:r>
    </w:p>
    <w:p>
      <w:pPr>
        <w:pStyle w:val="ListBullet"/>
      </w:pPr>
      <w:r>
        <w:t>Studio - Capacité 3, 30000 FCFA/jour, 600000 FCFA/mois, 6000000 FCFA/an, Disponible - Grand lit, climatisée</w:t>
      </w:r>
    </w:p>
    <w:p>
      <w:pPr>
        <w:pStyle w:val="ListBullet"/>
      </w:pPr>
      <w:r>
        <w:t>Villa - Capacité 2, 20000 FCFA/jour, 400000 FCFA/mois, 4000000 FCFA/an, Réservé - Grand lit, climatisée</w:t>
      </w:r>
    </w:p>
    <w:p>
      <w:r>
        <w:t>Nom : Fatoumata Konaté</w:t>
      </w:r>
    </w:p>
    <w:p>
      <w:r>
        <w:t>Date : 20/07/2025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n°31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Badalabougou.</w:t>
      </w:r>
    </w:p>
    <w:p>
      <w:r>
        <w:t>Ville : Bamako</w:t>
      </w:r>
    </w:p>
    <w:p>
      <w:r>
        <w:t>Quartier : Badalabougou</w:t>
      </w:r>
    </w:p>
    <w:p>
      <w:r>
        <w:t>Surface (m²) : 87</w:t>
      </w:r>
    </w:p>
    <w:p>
      <w:r>
        <w:t>Prix : 500000 FCFA / mois</w:t>
      </w:r>
    </w:p>
    <w:p>
      <w:r>
        <w:t>Étage : 2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Réservé - Grand lit, climatisée</w:t>
      </w:r>
    </w:p>
    <w:p>
      <w:pPr>
        <w:pStyle w:val="ListBullet"/>
      </w:pPr>
      <w:r>
        <w:t>Chambre double - Capacité 4, 40000 FCFA/jour, 800000 FCFA/mois, 8000000 FCFA/an, Disponible - Grand lit, climatisée</w:t>
      </w:r>
    </w:p>
    <w:p>
      <w:pPr>
        <w:pStyle w:val="ListBullet"/>
      </w:pPr>
      <w:r>
        <w:t>Suite - Capacité 1, 10000 FCFA/jour, 200000 FCFA/mois, 2000000 FCFA/an, Réservé - Lit simple,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1, 10000 FCFA/jour, 200000 FCFA/mois, 2000000 FCFA/an, Disponible - Lit simple, climatisée</w:t>
      </w:r>
    </w:p>
    <w:p>
      <w:r>
        <w:t>Nom : Ibrahim Sidibé</w:t>
      </w:r>
    </w:p>
    <w:p>
      <w:r>
        <w:t>Date : 02/08/2025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n°32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ACI 2000.</w:t>
      </w:r>
    </w:p>
    <w:p>
      <w:r>
        <w:t>Ville : Koulikoro</w:t>
      </w:r>
    </w:p>
    <w:p>
      <w:r>
        <w:t>Quartier : ACI 2000</w:t>
      </w:r>
    </w:p>
    <w:p>
      <w:r>
        <w:t>Surface (m²) : 209</w:t>
      </w:r>
    </w:p>
    <w:p>
      <w:r>
        <w:t>Prix : 500000 FCFA / mois</w:t>
      </w:r>
    </w:p>
    <w:p>
      <w:r>
        <w:t>Étage : 0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Loué - Lit simple, climatisée</w:t>
      </w:r>
    </w:p>
    <w:p>
      <w:pPr>
        <w:pStyle w:val="ListBullet"/>
      </w:pPr>
      <w:r>
        <w:t>Chambre double - Capacité 2, 20000 FCFA/jour, 400000 FCFA/mois, 4000000 FCFA/an, Réservé - Grand lit,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4, 40000 FCFA/jour, 800000 FCFA/mois, 8000000 FCFA/an, Réservé - Grand lit, climatisée</w:t>
      </w:r>
    </w:p>
    <w:p>
      <w:r>
        <w:t>Nom : Oumar Keïta</w:t>
      </w:r>
    </w:p>
    <w:p>
      <w:r>
        <w:t>Date : 11/08/2025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n°33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Baco Djicoroni.</w:t>
      </w:r>
    </w:p>
    <w:p>
      <w:r>
        <w:t>Ville : Ségou</w:t>
      </w:r>
    </w:p>
    <w:p>
      <w:r>
        <w:t>Quartier : Baco Djicoroni</w:t>
      </w:r>
    </w:p>
    <w:p>
      <w:r>
        <w:t>Surface (m²) : 112</w:t>
      </w:r>
    </w:p>
    <w:p>
      <w:r>
        <w:t>Prix : 450000 FCFA / mois</w:t>
      </w:r>
    </w:p>
    <w:p>
      <w:r>
        <w:t>Étage : 1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Loué - Grand lit,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1, 10000 FCFA/jour, 200000 FCFA/mois, 2000000 FCFA/an, Loué - Lit simple, climatisée</w:t>
      </w:r>
    </w:p>
    <w:p>
      <w:pPr>
        <w:pStyle w:val="ListBullet"/>
      </w:pPr>
      <w:r>
        <w:t>Villa - Capacité 2, 20000 FCFA/jour, 400000 FCFA/mois, 4000000 FCFA/an, Loué - Grand lit, climatisée</w:t>
      </w:r>
    </w:p>
    <w:p>
      <w:r>
        <w:t>Nom : Ibrahim Sidibé</w:t>
      </w:r>
    </w:p>
    <w:p>
      <w:r>
        <w:t>Date : 04/08/2025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n°34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Badalabougou.</w:t>
      </w:r>
    </w:p>
    <w:p>
      <w:r>
        <w:t>Ville : Koulikoro</w:t>
      </w:r>
    </w:p>
    <w:p>
      <w:r>
        <w:t>Quartier : Badalabougou</w:t>
      </w:r>
    </w:p>
    <w:p>
      <w:r>
        <w:t>Surface (m²) : 236</w:t>
      </w:r>
    </w:p>
    <w:p>
      <w:r>
        <w:t>Prix : 350000 FCFA / mois</w:t>
      </w:r>
    </w:p>
    <w:p>
      <w:r>
        <w:t>Étage : 0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Réservé - Grand lit, climatisée</w:t>
      </w:r>
    </w:p>
    <w:p>
      <w:pPr>
        <w:pStyle w:val="ListBullet"/>
      </w:pPr>
      <w:r>
        <w:t>Chambre double - Capacité 1, 10000 FCFA/jour, 200000 FCFA/mois, 2000000 FCFA/an, Disponible - Lit simple, climatisée</w:t>
      </w:r>
    </w:p>
    <w:p>
      <w:pPr>
        <w:pStyle w:val="ListBullet"/>
      </w:pPr>
      <w:r>
        <w:t>Suite - Capacité 3, 30000 FCFA/jour, 600000 FCFA/mois, 6000000 FCFA/an, Réservé - Grand lit, climatisée</w:t>
      </w:r>
    </w:p>
    <w:p>
      <w:pPr>
        <w:pStyle w:val="ListBullet"/>
      </w:pPr>
      <w:r>
        <w:t>Studio - Capacité 1, 10000 FCFA/jour, 200000 FCFA/mois, 2000000 FCFA/an, Disponible - Lit simple, climatisée</w:t>
      </w:r>
    </w:p>
    <w:p>
      <w:pPr>
        <w:pStyle w:val="ListBullet"/>
      </w:pPr>
      <w:r>
        <w:t>Villa - Capacité 3, 30000 FCFA/jour, 600000 FCFA/mois, 6000000 FCFA/an, Disponible - Grand lit, climatisée</w:t>
      </w:r>
    </w:p>
    <w:p>
      <w:r>
        <w:t>Nom : Oumar Keïta</w:t>
      </w:r>
    </w:p>
    <w:p>
      <w:r>
        <w:t>Date : 07/08/2025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n°35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Baco Djicoroni.</w:t>
      </w:r>
    </w:p>
    <w:p>
      <w:r>
        <w:t>Ville : Mopti</w:t>
      </w:r>
    </w:p>
    <w:p>
      <w:r>
        <w:t>Quartier : Baco Djicoroni</w:t>
      </w:r>
    </w:p>
    <w:p>
      <w:r>
        <w:t>Surface (m²) : 178</w:t>
      </w:r>
    </w:p>
    <w:p>
      <w:r>
        <w:t>Prix : 300000 FCFA / mois</w:t>
      </w:r>
    </w:p>
    <w:p>
      <w:r>
        <w:t>Étage : 2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Disponible - Grand lit, climatisée</w:t>
      </w:r>
    </w:p>
    <w:p>
      <w:pPr>
        <w:pStyle w:val="ListBullet"/>
      </w:pPr>
      <w:r>
        <w:t>Chambre double - Capacité 3, 30000 FCFA/jour, 600000 FCFA/mois, 6000000 FCFA/an, Loué - Grand lit,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4, 40000 FCFA/jour, 800000 FCFA/mois, 8000000 FCFA/an, Réservé - Grand lit, climatisée</w:t>
      </w:r>
    </w:p>
    <w:p>
      <w:pPr>
        <w:pStyle w:val="ListBullet"/>
      </w:pPr>
      <w:r>
        <w:t>Villa - Capacité 2, 20000 FCFA/jour, 400000 FCFA/mois, 4000000 FCFA/an, Loué - Grand lit, climatisée</w:t>
      </w:r>
    </w:p>
    <w:p>
      <w:r>
        <w:t>Nom : Ibrahim Sidibé</w:t>
      </w:r>
    </w:p>
    <w:p>
      <w:r>
        <w:t>Date : 31/07/2025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n°36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ACI 2000.</w:t>
      </w:r>
    </w:p>
    <w:p>
      <w:r>
        <w:t>Ville : Koulikoro</w:t>
      </w:r>
    </w:p>
    <w:p>
      <w:r>
        <w:t>Quartier : ACI 2000</w:t>
      </w:r>
    </w:p>
    <w:p>
      <w:r>
        <w:t>Surface (m²) : 160</w:t>
      </w:r>
    </w:p>
    <w:p>
      <w:r>
        <w:t>Prix : 500000 FCFA / mois</w:t>
      </w:r>
    </w:p>
    <w:p>
      <w:r>
        <w:t>Étage : 0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Loué - Lit simple, climatisée</w:t>
      </w:r>
    </w:p>
    <w:p>
      <w:pPr>
        <w:pStyle w:val="ListBullet"/>
      </w:pPr>
      <w:r>
        <w:t>Chambre double - Capacité 4, 40000 FCFA/jour, 800000 FCFA/mois, 8000000 FCFA/an, Réservé - Grand lit, climatisée</w:t>
      </w:r>
    </w:p>
    <w:p>
      <w:pPr>
        <w:pStyle w:val="ListBullet"/>
      </w:pPr>
      <w:r>
        <w:t>Suite - Capacité 1, 10000 FCFA/jour, 200000 FCFA/mois, 2000000 FCFA/an, Réservé - Lit simple, climatisée</w:t>
      </w:r>
    </w:p>
    <w:p>
      <w:pPr>
        <w:pStyle w:val="ListBullet"/>
      </w:pPr>
      <w:r>
        <w:t>Studio - Capacité 3, 30000 FCFA/jour, 600000 FCFA/mois, 6000000 FCFA/an, Disponible - Grand lit, climatisée</w:t>
      </w:r>
    </w:p>
    <w:p>
      <w:pPr>
        <w:pStyle w:val="ListBullet"/>
      </w:pPr>
      <w:r>
        <w:t>Villa - Capacité 3, 30000 FCFA/jour, 600000 FCFA/mois, 6000000 FCFA/an, Disponible - Grand lit, climatisée</w:t>
      </w:r>
    </w:p>
    <w:p>
      <w:r>
        <w:t>Nom : Fatoumata Konaté</w:t>
      </w:r>
    </w:p>
    <w:p>
      <w:r>
        <w:t>Date : 23/07/2025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n°37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Sotuba.</w:t>
      </w:r>
    </w:p>
    <w:p>
      <w:r>
        <w:t>Ville : Kayes</w:t>
      </w:r>
    </w:p>
    <w:p>
      <w:r>
        <w:t>Quartier : Sotuba</w:t>
      </w:r>
    </w:p>
    <w:p>
      <w:r>
        <w:t>Surface (m²) : 247</w:t>
      </w:r>
    </w:p>
    <w:p>
      <w:r>
        <w:t>Prix : 350000 FCFA / mois</w:t>
      </w:r>
    </w:p>
    <w:p>
      <w:r>
        <w:t>Étage : 1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Réservé - Grand lit, climatisée</w:t>
      </w:r>
    </w:p>
    <w:p>
      <w:pPr>
        <w:pStyle w:val="ListBullet"/>
      </w:pPr>
      <w:r>
        <w:t>Chambre double - Capacité 2, 20000 FCFA/jour, 400000 FCFA/mois, 4000000 FCFA/an, Réservé - Grand lit, climatisée</w:t>
      </w:r>
    </w:p>
    <w:p>
      <w:pPr>
        <w:pStyle w:val="ListBullet"/>
      </w:pPr>
      <w:r>
        <w:t>Suite - Capacité 3, 30000 FCFA/jour, 600000 FCFA/mois, 6000000 FCFA/an, Réservé - Grand lit,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1, 10000 FCFA/jour, 200000 FCFA/mois, 2000000 FCFA/an, Loué - Lit simple, climatisée</w:t>
      </w:r>
    </w:p>
    <w:p>
      <w:r>
        <w:t>Nom : Moussa Traoré</w:t>
      </w:r>
    </w:p>
    <w:p>
      <w:r>
        <w:t>Date : 04/08/2025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n°38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Badalabougou.</w:t>
      </w:r>
    </w:p>
    <w:p>
      <w:r>
        <w:t>Ville : Ségou</w:t>
      </w:r>
    </w:p>
    <w:p>
      <w:r>
        <w:t>Quartier : Badalabougou</w:t>
      </w:r>
    </w:p>
    <w:p>
      <w:r>
        <w:t>Surface (m²) : 163</w:t>
      </w:r>
    </w:p>
    <w:p>
      <w:r>
        <w:t>Prix : 500000 FCFA / mois</w:t>
      </w:r>
    </w:p>
    <w:p>
      <w:r>
        <w:t>Étage : 0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Disponible - Grand lit, climatisée</w:t>
      </w:r>
    </w:p>
    <w:p>
      <w:pPr>
        <w:pStyle w:val="ListBullet"/>
      </w:pPr>
      <w:r>
        <w:t>Chambre double - Capacité 1, 10000 FCFA/jour, 200000 FCFA/mois, 2000000 FCFA/an, Réservé - Lit simple,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1, 10000 FCFA/jour, 200000 FCFA/mois, 2000000 FCFA/an, Disponible - Lit simple, climatisée</w:t>
      </w:r>
    </w:p>
    <w:p>
      <w:r>
        <w:t>Nom : Fatoumata Konaté</w:t>
      </w:r>
    </w:p>
    <w:p>
      <w:r>
        <w:t>Date : 01/08/2025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n°39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Hippodrome.</w:t>
      </w:r>
    </w:p>
    <w:p>
      <w:r>
        <w:t>Ville : Koulikoro</w:t>
      </w:r>
    </w:p>
    <w:p>
      <w:r>
        <w:t>Quartier : Hippodrome</w:t>
      </w:r>
    </w:p>
    <w:p>
      <w:r>
        <w:t>Surface (m²) : 203</w:t>
      </w:r>
    </w:p>
    <w:p>
      <w:r>
        <w:t>Prix : 450000 FCFA / mois</w:t>
      </w:r>
    </w:p>
    <w:p>
      <w:r>
        <w:t>Étage : 0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Loué - Grand lit, climatisée</w:t>
      </w:r>
    </w:p>
    <w:p>
      <w:pPr>
        <w:pStyle w:val="ListBullet"/>
      </w:pPr>
      <w:r>
        <w:t>Chambre double - Capacité 1, 10000 FCFA/jour, 200000 FCFA/mois, 2000000 FCFA/an, Loué - Lit simple,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3, 30000 FCFA/jour, 600000 FCFA/mois, 6000000 FCFA/an, Loué - Grand lit, climatisée</w:t>
      </w:r>
    </w:p>
    <w:p>
      <w:r>
        <w:t>Nom : Fatoumata Konaté</w:t>
      </w:r>
    </w:p>
    <w:p>
      <w:r>
        <w:t>Date : 12/08/2025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n°40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ACI 2000.</w:t>
      </w:r>
    </w:p>
    <w:p>
      <w:r>
        <w:t>Ville : Kayes</w:t>
      </w:r>
    </w:p>
    <w:p>
      <w:r>
        <w:t>Quartier : ACI 2000</w:t>
      </w:r>
    </w:p>
    <w:p>
      <w:r>
        <w:t>Surface (m²) : 186</w:t>
      </w:r>
    </w:p>
    <w:p>
      <w:r>
        <w:t>Prix : 450000 FCFA / mois</w:t>
      </w:r>
    </w:p>
    <w:p>
      <w:r>
        <w:t>Étage : 2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Disponible - Grand lit, climatisée</w:t>
      </w:r>
    </w:p>
    <w:p>
      <w:pPr>
        <w:pStyle w:val="ListBullet"/>
      </w:pPr>
      <w:r>
        <w:t>Chambre double - Capacité 1, 10000 FCFA/jour, 200000 FCFA/mois, 2000000 FCFA/an, Loué - Lit simple,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1, 10000 FCFA/jour, 200000 FCFA/mois, 2000000 FCFA/an, Loué - Lit simple, climatisée</w:t>
      </w:r>
    </w:p>
    <w:p>
      <w:r>
        <w:t>Nom : Moussa Traoré</w:t>
      </w:r>
    </w:p>
    <w:p>
      <w:r>
        <w:t>Date : 29/07/2025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n°41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Hippodrome.</w:t>
      </w:r>
    </w:p>
    <w:p>
      <w:r>
        <w:t>Ville : Ségou</w:t>
      </w:r>
    </w:p>
    <w:p>
      <w:r>
        <w:t>Quartier : Hippodrome</w:t>
      </w:r>
    </w:p>
    <w:p>
      <w:r>
        <w:t>Surface (m²) : 225</w:t>
      </w:r>
    </w:p>
    <w:p>
      <w:r>
        <w:t>Prix : 350000 FCFA / mois</w:t>
      </w:r>
    </w:p>
    <w:p>
      <w:r>
        <w:t>Étage : 2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Loué - Grand lit, climatisée</w:t>
      </w:r>
    </w:p>
    <w:p>
      <w:pPr>
        <w:pStyle w:val="ListBullet"/>
      </w:pPr>
      <w:r>
        <w:t>Chambre double - Capacité 3, 30000 FCFA/jour, 600000 FCFA/mois, 6000000 FCFA/an, Réservé - Grand lit,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3, 30000 FCFA/jour, 600000 FCFA/mois, 6000000 FCFA/an, Réservé - Grand lit, climatisée</w:t>
      </w:r>
    </w:p>
    <w:p>
      <w:pPr>
        <w:pStyle w:val="ListBullet"/>
      </w:pPr>
      <w:r>
        <w:t>Villa - Capacité 1, 10000 FCFA/jour, 200000 FCFA/mois, 2000000 FCFA/an, Réservé - Lit simple, climatisée</w:t>
      </w:r>
    </w:p>
    <w:p>
      <w:r>
        <w:t>Nom : Oumar Keïta</w:t>
      </w:r>
    </w:p>
    <w:p>
      <w:r>
        <w:t>Date : 08/08/2025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n°42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Baco Djicoroni.</w:t>
      </w:r>
    </w:p>
    <w:p>
      <w:r>
        <w:t>Ville : Koulikoro</w:t>
      </w:r>
    </w:p>
    <w:p>
      <w:r>
        <w:t>Quartier : Baco Djicoroni</w:t>
      </w:r>
    </w:p>
    <w:p>
      <w:r>
        <w:t>Surface (m²) : 145</w:t>
      </w:r>
    </w:p>
    <w:p>
      <w:r>
        <w:t>Prix : 500000 FCFA / mois</w:t>
      </w:r>
    </w:p>
    <w:p>
      <w:r>
        <w:t>Étage : 1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Réservé - Lit simple, climatisée</w:t>
      </w:r>
    </w:p>
    <w:p>
      <w:pPr>
        <w:pStyle w:val="ListBullet"/>
      </w:pPr>
      <w:r>
        <w:t>Chambre double - Capacité 3, 30000 FCFA/jour, 600000 FCFA/mois, 6000000 FCFA/an, Loué - Grand lit,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4, 40000 FCFA/jour, 800000 FCFA/mois, 8000000 FCFA/an, Disponible - Grand lit, climatisée</w:t>
      </w:r>
    </w:p>
    <w:p>
      <w:pPr>
        <w:pStyle w:val="ListBullet"/>
      </w:pPr>
      <w:r>
        <w:t>Villa - Capacité 3, 30000 FCFA/jour, 600000 FCFA/mois, 6000000 FCFA/an, Loué - Grand lit, climatisée</w:t>
      </w:r>
    </w:p>
    <w:p>
      <w:r>
        <w:t>Nom : Moussa Traoré</w:t>
      </w:r>
    </w:p>
    <w:p>
      <w:r>
        <w:t>Date : 20/07/2025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n°43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Baco Djicoroni.</w:t>
      </w:r>
    </w:p>
    <w:p>
      <w:r>
        <w:t>Ville : Bamako</w:t>
      </w:r>
    </w:p>
    <w:p>
      <w:r>
        <w:t>Quartier : Baco Djicoroni</w:t>
      </w:r>
    </w:p>
    <w:p>
      <w:r>
        <w:t>Surface (m²) : 161</w:t>
      </w:r>
    </w:p>
    <w:p>
      <w:r>
        <w:t>Prix : 450000 FCFA / mois</w:t>
      </w:r>
    </w:p>
    <w:p>
      <w:r>
        <w:t>Étage : 2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Disponible - Grand lit, climatisée</w:t>
      </w:r>
    </w:p>
    <w:p>
      <w:pPr>
        <w:pStyle w:val="ListBullet"/>
      </w:pPr>
      <w:r>
        <w:t>Chambre double - Capacité 4, 40000 FCFA/jour, 800000 FCFA/mois, 8000000 FCFA/an, Disponible - Grand lit,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4, 40000 FCFA/jour, 800000 FCFA/mois, 8000000 FCFA/an, Loué - Grand lit, climatisée</w:t>
      </w:r>
    </w:p>
    <w:p>
      <w:r>
        <w:t>Nom : Fatoumata Konaté</w:t>
      </w:r>
    </w:p>
    <w:p>
      <w:r>
        <w:t>Date : 15/08/2025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n°44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Badalabougou.</w:t>
      </w:r>
    </w:p>
    <w:p>
      <w:r>
        <w:t>Ville : Kayes</w:t>
      </w:r>
    </w:p>
    <w:p>
      <w:r>
        <w:t>Quartier : Badalabougou</w:t>
      </w:r>
    </w:p>
    <w:p>
      <w:r>
        <w:t>Surface (m²) : 155</w:t>
      </w:r>
    </w:p>
    <w:p>
      <w:r>
        <w:t>Prix : 350000 FCFA / mois</w:t>
      </w:r>
    </w:p>
    <w:p>
      <w:r>
        <w:t>Étage : 0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Loué - Grand lit,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3, 30000 FCFA/jour, 600000 FCFA/mois, 6000000 FCFA/an, Réservé - Grand lit, climatisée</w:t>
      </w:r>
    </w:p>
    <w:p>
      <w:pPr>
        <w:pStyle w:val="ListBullet"/>
      </w:pPr>
      <w:r>
        <w:t>Studio - Capacité 1, 10000 FCFA/jour, 200000 FCFA/mois, 2000000 FCFA/an, Disponible - Lit simple, climatisée</w:t>
      </w:r>
    </w:p>
    <w:p>
      <w:pPr>
        <w:pStyle w:val="ListBullet"/>
      </w:pPr>
      <w:r>
        <w:t>Villa - Capacité 2, 20000 FCFA/jour, 400000 FCFA/mois, 4000000 FCFA/an, Disponible - Grand lit, climatisée</w:t>
      </w:r>
    </w:p>
    <w:p>
      <w:r>
        <w:t>Nom : Oumar Keïta</w:t>
      </w:r>
    </w:p>
    <w:p>
      <w:r>
        <w:t>Date : 28/07/2025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n°45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Baco Djicoroni.</w:t>
      </w:r>
    </w:p>
    <w:p>
      <w:r>
        <w:t>Ville : Ségou</w:t>
      </w:r>
    </w:p>
    <w:p>
      <w:r>
        <w:t>Quartier : Baco Djicoroni</w:t>
      </w:r>
    </w:p>
    <w:p>
      <w:r>
        <w:t>Surface (m²) : 146</w:t>
      </w:r>
    </w:p>
    <w:p>
      <w:r>
        <w:t>Prix : 400000 FCFA / mois</w:t>
      </w:r>
    </w:p>
    <w:p>
      <w:r>
        <w:t>Étage : 0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Réservé - Lit simple, climatisée</w:t>
      </w:r>
    </w:p>
    <w:p>
      <w:pPr>
        <w:pStyle w:val="ListBullet"/>
      </w:pPr>
      <w:r>
        <w:t>Chambre double - Capacité 4, 40000 FCFA/jour, 800000 FCFA/mois, 8000000 FCFA/an, Réservé - Grand lit, climatisée</w:t>
      </w:r>
    </w:p>
    <w:p>
      <w:pPr>
        <w:pStyle w:val="ListBullet"/>
      </w:pPr>
      <w:r>
        <w:t>Suite - Capacité 2, 20000 FCFA/jour, 400000 FCFA/mois, 4000000 FCFA/an, Loué - Grand lit, climatisée</w:t>
      </w:r>
    </w:p>
    <w:p>
      <w:pPr>
        <w:pStyle w:val="ListBullet"/>
      </w:pPr>
      <w:r>
        <w:t>Studio - Capacité 3, 30000 FCFA/jour, 600000 FCFA/mois, 6000000 FCFA/an, Disponible - Grand lit, climatisée</w:t>
      </w:r>
    </w:p>
    <w:p>
      <w:pPr>
        <w:pStyle w:val="ListBullet"/>
      </w:pPr>
      <w:r>
        <w:t>Villa - Capacité 2, 20000 FCFA/jour, 400000 FCFA/mois, 4000000 FCFA/an, Réservé - Grand lit, climatisée</w:t>
      </w:r>
    </w:p>
    <w:p>
      <w:r>
        <w:t>Nom : Ibrahim Sidibé</w:t>
      </w:r>
    </w:p>
    <w:p>
      <w:r>
        <w:t>Date : 09/08/2025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n°46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Sotuba.</w:t>
      </w:r>
    </w:p>
    <w:p>
      <w:r>
        <w:t>Ville : Ségou</w:t>
      </w:r>
    </w:p>
    <w:p>
      <w:r>
        <w:t>Quartier : Sotuba</w:t>
      </w:r>
    </w:p>
    <w:p>
      <w:r>
        <w:t>Surface (m²) : 143</w:t>
      </w:r>
    </w:p>
    <w:p>
      <w:r>
        <w:t>Prix : 500000 FCFA / mois</w:t>
      </w:r>
    </w:p>
    <w:p>
      <w:r>
        <w:t>Étage : 1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Loué - Lit simple, climatisée</w:t>
      </w:r>
    </w:p>
    <w:p>
      <w:pPr>
        <w:pStyle w:val="ListBullet"/>
      </w:pPr>
      <w:r>
        <w:t>Chambre double - Capacité 1, 10000 FCFA/jour, 200000 FCFA/mois, 2000000 FCFA/an, Loué - Lit simple,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1, 10000 FCFA/jour, 200000 FCFA/mois, 2000000 FCFA/an, Disponible - Lit simple, climatisée</w:t>
      </w:r>
    </w:p>
    <w:p>
      <w:r>
        <w:t>Nom : Aminata Diallo</w:t>
      </w:r>
    </w:p>
    <w:p>
      <w:r>
        <w:t>Date : 30/07/2025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n°47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Hippodrome.</w:t>
      </w:r>
    </w:p>
    <w:p>
      <w:r>
        <w:t>Ville : Bamako</w:t>
      </w:r>
    </w:p>
    <w:p>
      <w:r>
        <w:t>Quartier : Hippodrome</w:t>
      </w:r>
    </w:p>
    <w:p>
      <w:r>
        <w:t>Surface (m²) : 168</w:t>
      </w:r>
    </w:p>
    <w:p>
      <w:r>
        <w:t>Prix : 400000 FCFA / mois</w:t>
      </w:r>
    </w:p>
    <w:p>
      <w:r>
        <w:t>Étage : 0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Disponible - Grand lit, climatisée</w:t>
      </w:r>
    </w:p>
    <w:p>
      <w:pPr>
        <w:pStyle w:val="ListBullet"/>
      </w:pPr>
      <w:r>
        <w:t>Chambre double - Capacité 2, 20000 FCFA/jour, 400000 FCFA/mois, 4000000 FCFA/an, Loué - Grand lit, climatisée</w:t>
      </w:r>
    </w:p>
    <w:p>
      <w:pPr>
        <w:pStyle w:val="ListBullet"/>
      </w:pPr>
      <w:r>
        <w:t>Suite - Capacité 3, 30000 FCFA/jour, 600000 FCFA/mois, 6000000 FCFA/an, Réservé - Grand lit, climatisée</w:t>
      </w:r>
    </w:p>
    <w:p>
      <w:pPr>
        <w:pStyle w:val="ListBullet"/>
      </w:pPr>
      <w:r>
        <w:t>Studio - Capacité 3, 30000 FCFA/jour, 600000 FCFA/mois, 6000000 FCFA/an, Loué - Grand lit, climatisée</w:t>
      </w:r>
    </w:p>
    <w:p>
      <w:pPr>
        <w:pStyle w:val="ListBullet"/>
      </w:pPr>
      <w:r>
        <w:t>Villa - Capacité 2, 20000 FCFA/jour, 400000 FCFA/mois, 4000000 FCFA/an, Disponible - Grand lit, climatisée</w:t>
      </w:r>
    </w:p>
    <w:p>
      <w:r>
        <w:t>Nom : Aminata Diallo</w:t>
      </w:r>
    </w:p>
    <w:p>
      <w:r>
        <w:t>Date : 19/07/2025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n°48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Hippodrome.</w:t>
      </w:r>
    </w:p>
    <w:p>
      <w:r>
        <w:t>Ville : Kayes</w:t>
      </w:r>
    </w:p>
    <w:p>
      <w:r>
        <w:t>Quartier : Hippodrome</w:t>
      </w:r>
    </w:p>
    <w:p>
      <w:r>
        <w:t>Surface (m²) : 242</w:t>
      </w:r>
    </w:p>
    <w:p>
      <w:r>
        <w:t>Prix : 400000 FCFA / mois</w:t>
      </w:r>
    </w:p>
    <w:p>
      <w:r>
        <w:t>Étage : 2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3, 30000 FCFA/jour, 600000 FCFA/mois, 6000000 FCFA/an, Disponible - Grand lit,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1, 10000 FCFA/jour, 200000 FCFA/mois, 2000000 FCFA/an, Loué - Lit simple, climatisée</w:t>
      </w:r>
    </w:p>
    <w:p>
      <w:r>
        <w:t>Nom : Fatoumata Konaté</w:t>
      </w:r>
    </w:p>
    <w:p>
      <w:r>
        <w:t>Date : 02/08/2025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n°49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Badalabougou.</w:t>
      </w:r>
    </w:p>
    <w:p>
      <w:r>
        <w:t>Ville : Koulikoro</w:t>
      </w:r>
    </w:p>
    <w:p>
      <w:r>
        <w:t>Quartier : Badalabougou</w:t>
      </w:r>
    </w:p>
    <w:p>
      <w:r>
        <w:t>Surface (m²) : 260</w:t>
      </w:r>
    </w:p>
    <w:p>
      <w:r>
        <w:t>Prix : 300000 FCFA / mois</w:t>
      </w:r>
    </w:p>
    <w:p>
      <w:r>
        <w:t>Étage : 2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Disponible - Grand lit, climatisée</w:t>
      </w:r>
    </w:p>
    <w:p>
      <w:pPr>
        <w:pStyle w:val="ListBullet"/>
      </w:pPr>
      <w:r>
        <w:t>Chambre double - Capacité 2, 20000 FCFA/jour, 400000 FCFA/mois, 4000000 FCFA/an, Loué - Grand lit, climatisée</w:t>
      </w:r>
    </w:p>
    <w:p>
      <w:pPr>
        <w:pStyle w:val="ListBullet"/>
      </w:pPr>
      <w:r>
        <w:t>Suite - Capacité 3, 30000 FCFA/jour, 600000 FCFA/mois, 6000000 FCFA/an, Réservé - Grand lit, climatisée</w:t>
      </w:r>
    </w:p>
    <w:p>
      <w:pPr>
        <w:pStyle w:val="ListBullet"/>
      </w:pPr>
      <w:r>
        <w:t>Studio - Capacité 4, 40000 FCFA/jour, 800000 FCFA/mois, 8000000 FCFA/an, Disponible - Grand lit, climatisée</w:t>
      </w:r>
    </w:p>
    <w:p>
      <w:pPr>
        <w:pStyle w:val="ListBullet"/>
      </w:pPr>
      <w:r>
        <w:t>Villa - Capacité 1, 10000 FCFA/jour, 200000 FCFA/mois, 2000000 FCFA/an, Réservé - Lit simple, climatisée</w:t>
      </w:r>
    </w:p>
    <w:p>
      <w:r>
        <w:t>Nom : Moussa Traoré</w:t>
      </w:r>
    </w:p>
    <w:p>
      <w:r>
        <w:t>Date : 19/07/2025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n°50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Baco Djicoroni.</w:t>
      </w:r>
    </w:p>
    <w:p>
      <w:r>
        <w:t>Ville : Ségou</w:t>
      </w:r>
    </w:p>
    <w:p>
      <w:r>
        <w:t>Quartier : Baco Djicoroni</w:t>
      </w:r>
    </w:p>
    <w:p>
      <w:r>
        <w:t>Surface (m²) : 259</w:t>
      </w:r>
    </w:p>
    <w:p>
      <w:r>
        <w:t>Prix : 350000 FCFA / mois</w:t>
      </w:r>
    </w:p>
    <w:p>
      <w:r>
        <w:t>Étage : 1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4, 40000 FCFA/jour, 800000 FCFA/mois, 8000000 FCFA/an, Réservé - Grand lit, climatisée</w:t>
      </w:r>
    </w:p>
    <w:p>
      <w:pPr>
        <w:pStyle w:val="ListBullet"/>
      </w:pPr>
      <w:r>
        <w:t>Villa - Capacité 4, 40000 FCFA/jour, 800000 FCFA/mois, 8000000 FCFA/an, Loué - Grand lit, climatisée</w:t>
      </w:r>
    </w:p>
    <w:p>
      <w:r>
        <w:t>Nom : Fatoumata Konaté</w:t>
      </w:r>
    </w:p>
    <w:p>
      <w:r>
        <w:t>Date : 10/08/2025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n°51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ACI 2000.</w:t>
      </w:r>
    </w:p>
    <w:p>
      <w:r>
        <w:t>Ville : Kayes</w:t>
      </w:r>
    </w:p>
    <w:p>
      <w:r>
        <w:t>Quartier : ACI 2000</w:t>
      </w:r>
    </w:p>
    <w:p>
      <w:r>
        <w:t>Surface (m²) : 215</w:t>
      </w:r>
    </w:p>
    <w:p>
      <w:r>
        <w:t>Prix : 450000 FCFA / mois</w:t>
      </w:r>
    </w:p>
    <w:p>
      <w:r>
        <w:t>Étage : 2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Disponible - Lit simple,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2, 20000 FCFA/jour, 400000 FCFA/mois, 4000000 FCFA/an, Réservé - Grand lit, climatisée</w:t>
      </w:r>
    </w:p>
    <w:p>
      <w:pPr>
        <w:pStyle w:val="ListBullet"/>
      </w:pPr>
      <w:r>
        <w:t>Villa - Capacité 4, 40000 FCFA/jour, 800000 FCFA/mois, 8000000 FCFA/an, Disponible - Grand lit, climatisée</w:t>
      </w:r>
    </w:p>
    <w:p>
      <w:r>
        <w:t>Nom : Aminata Diallo</w:t>
      </w:r>
    </w:p>
    <w:p>
      <w:r>
        <w:t>Date : 10/08/2025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n°52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Hippodrome.</w:t>
      </w:r>
    </w:p>
    <w:p>
      <w:r>
        <w:t>Ville : Ségou</w:t>
      </w:r>
    </w:p>
    <w:p>
      <w:r>
        <w:t>Quartier : Hippodrome</w:t>
      </w:r>
    </w:p>
    <w:p>
      <w:r>
        <w:t>Surface (m²) : 110</w:t>
      </w:r>
    </w:p>
    <w:p>
      <w:r>
        <w:t>Prix : 300000 FCFA / mois</w:t>
      </w:r>
    </w:p>
    <w:p>
      <w:r>
        <w:t>Étage : 1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1, 10000 FCFA/jour, 200000 FCFA/mois, 2000000 FCFA/an, Disponible - Lit simple,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3, 30000 FCFA/jour, 600000 FCFA/mois, 6000000 FCFA/an, Réservé - Grand lit, climatisée</w:t>
      </w:r>
    </w:p>
    <w:p>
      <w:r>
        <w:t>Nom : Oumar Keïta</w:t>
      </w:r>
    </w:p>
    <w:p>
      <w:r>
        <w:t>Date : 04/08/2025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n°53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Badalabougou.</w:t>
      </w:r>
    </w:p>
    <w:p>
      <w:r>
        <w:t>Ville : Kayes</w:t>
      </w:r>
    </w:p>
    <w:p>
      <w:r>
        <w:t>Quartier : Badalabougou</w:t>
      </w:r>
    </w:p>
    <w:p>
      <w:r>
        <w:t>Surface (m²) : 260</w:t>
      </w:r>
    </w:p>
    <w:p>
      <w:r>
        <w:t>Prix : 350000 FCFA / mois</w:t>
      </w:r>
    </w:p>
    <w:p>
      <w:r>
        <w:t>Étage : 0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Réservé - Grand lit, climatisée</w:t>
      </w:r>
    </w:p>
    <w:p>
      <w:pPr>
        <w:pStyle w:val="ListBullet"/>
      </w:pPr>
      <w:r>
        <w:t>Chambre double - Capacité 1, 10000 FCFA/jour, 200000 FCFA/mois, 2000000 FCFA/an, Loué - Lit simple,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1, 10000 FCFA/jour, 200000 FCFA/mois, 2000000 FCFA/an, Réservé - Lit simple, climatisée</w:t>
      </w:r>
    </w:p>
    <w:p>
      <w:pPr>
        <w:pStyle w:val="ListBullet"/>
      </w:pPr>
      <w:r>
        <w:t>Villa - Capacité 1, 10000 FCFA/jour, 200000 FCFA/mois, 2000000 FCFA/an, Disponible - Lit simple, climatisée</w:t>
      </w:r>
    </w:p>
    <w:p>
      <w:r>
        <w:t>Nom : Oumar Keïta</w:t>
      </w:r>
    </w:p>
    <w:p>
      <w:r>
        <w:t>Date : 26/07/2025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n°54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Badalabougou.</w:t>
      </w:r>
    </w:p>
    <w:p>
      <w:r>
        <w:t>Ville : Kayes</w:t>
      </w:r>
    </w:p>
    <w:p>
      <w:r>
        <w:t>Quartier : Badalabougou</w:t>
      </w:r>
    </w:p>
    <w:p>
      <w:r>
        <w:t>Surface (m²) : 267</w:t>
      </w:r>
    </w:p>
    <w:p>
      <w:r>
        <w:t>Prix : 400000 FCFA / mois</w:t>
      </w:r>
    </w:p>
    <w:p>
      <w:r>
        <w:t>Étage : 1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Disponible - Grand lit, climatisée</w:t>
      </w:r>
    </w:p>
    <w:p>
      <w:pPr>
        <w:pStyle w:val="ListBullet"/>
      </w:pPr>
      <w:r>
        <w:t>Chambre double - Capacité 3, 30000 FCFA/jour, 600000 FCFA/mois, 6000000 FCFA/an, Loué - Grand lit,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4, 40000 FCFA/jour, 800000 FCFA/mois, 8000000 FCFA/an, Loué - Grand lit, climatisée</w:t>
      </w:r>
    </w:p>
    <w:p>
      <w:r>
        <w:t>Nom : Oumar Keïta</w:t>
      </w:r>
    </w:p>
    <w:p>
      <w:r>
        <w:t>Date : 28/07/2025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n°55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ACI 2000.</w:t>
      </w:r>
    </w:p>
    <w:p>
      <w:r>
        <w:t>Ville : Bamako</w:t>
      </w:r>
    </w:p>
    <w:p>
      <w:r>
        <w:t>Quartier : ACI 2000</w:t>
      </w:r>
    </w:p>
    <w:p>
      <w:r>
        <w:t>Surface (m²) : 126</w:t>
      </w:r>
    </w:p>
    <w:p>
      <w:r>
        <w:t>Prix : 400000 FCFA / mois</w:t>
      </w:r>
    </w:p>
    <w:p>
      <w:r>
        <w:t>Étage : 2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Loué - Lit simple, climatisée</w:t>
      </w:r>
    </w:p>
    <w:p>
      <w:pPr>
        <w:pStyle w:val="ListBullet"/>
      </w:pPr>
      <w:r>
        <w:t>Chambre double - Capacité 1, 10000 FCFA/jour, 200000 FCFA/mois, 2000000 FCFA/an, Loué - Lit simple,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2, 20000 FCFA/jour, 400000 FCFA/mois, 4000000 FCFA/an, Réservé - Grand lit, climatisée</w:t>
      </w:r>
    </w:p>
    <w:p>
      <w:pPr>
        <w:pStyle w:val="ListBullet"/>
      </w:pPr>
      <w:r>
        <w:t>Villa - Capacité 4, 40000 FCFA/jour, 800000 FCFA/mois, 8000000 FCFA/an, Disponible - Grand lit, climatisée</w:t>
      </w:r>
    </w:p>
    <w:p>
      <w:r>
        <w:t>Nom : Aminata Diallo</w:t>
      </w:r>
    </w:p>
    <w:p>
      <w:r>
        <w:t>Date : 28/07/2025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n°56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Sotuba.</w:t>
      </w:r>
    </w:p>
    <w:p>
      <w:r>
        <w:t>Ville : Bamako</w:t>
      </w:r>
    </w:p>
    <w:p>
      <w:r>
        <w:t>Quartier : Sotuba</w:t>
      </w:r>
    </w:p>
    <w:p>
      <w:r>
        <w:t>Surface (m²) : 231</w:t>
      </w:r>
    </w:p>
    <w:p>
      <w:r>
        <w:t>Prix : 450000 FCFA / mois</w:t>
      </w:r>
    </w:p>
    <w:p>
      <w:r>
        <w:t>Étage : 1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Disponible - Lit simple, climatisée</w:t>
      </w:r>
    </w:p>
    <w:p>
      <w:pPr>
        <w:pStyle w:val="ListBullet"/>
      </w:pPr>
      <w:r>
        <w:t>Chambre double - Capacité 3, 30000 FCFA/jour, 600000 FCFA/mois, 6000000 FCFA/an, Réservé - Grand lit,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2, 20000 FCFA/jour, 400000 FCFA/mois, 4000000 FCFA/an, Disponible - Grand lit, climatisée</w:t>
      </w:r>
    </w:p>
    <w:p>
      <w:pPr>
        <w:pStyle w:val="ListBullet"/>
      </w:pPr>
      <w:r>
        <w:t>Villa - Capacité 3, 30000 FCFA/jour, 600000 FCFA/mois, 6000000 FCFA/an, Réservé - Grand lit, climatisée</w:t>
      </w:r>
    </w:p>
    <w:p>
      <w:r>
        <w:t>Nom : Fatoumata Konaté</w:t>
      </w:r>
    </w:p>
    <w:p>
      <w:r>
        <w:t>Date : 31/07/2025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n°57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Hippodrome.</w:t>
      </w:r>
    </w:p>
    <w:p>
      <w:r>
        <w:t>Ville : Koulikoro</w:t>
      </w:r>
    </w:p>
    <w:p>
      <w:r>
        <w:t>Quartier : Hippodrome</w:t>
      </w:r>
    </w:p>
    <w:p>
      <w:r>
        <w:t>Surface (m²) : 298</w:t>
      </w:r>
    </w:p>
    <w:p>
      <w:r>
        <w:t>Prix : 500000 FCFA / mois</w:t>
      </w:r>
    </w:p>
    <w:p>
      <w:r>
        <w:t>Étage : 1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Loué - Grand lit, climatisée</w:t>
      </w:r>
    </w:p>
    <w:p>
      <w:pPr>
        <w:pStyle w:val="ListBullet"/>
      </w:pPr>
      <w:r>
        <w:t>Chambre double - Capacité 3, 30000 FCFA/jour, 600000 FCFA/mois, 6000000 FCFA/an, Disponible - Grand lit, climatisée</w:t>
      </w:r>
    </w:p>
    <w:p>
      <w:pPr>
        <w:pStyle w:val="ListBullet"/>
      </w:pPr>
      <w:r>
        <w:t>Suite - Capacité 1, 10000 FCFA/jour, 200000 FCFA/mois, 2000000 FCFA/an, Réservé - Lit simple, climatisée</w:t>
      </w:r>
    </w:p>
    <w:p>
      <w:pPr>
        <w:pStyle w:val="ListBullet"/>
      </w:pPr>
      <w:r>
        <w:t>Studio - Capacité 1, 10000 FCFA/jour, 200000 FCFA/mois, 2000000 FCFA/an, Loué - Lit simple, climatisée</w:t>
      </w:r>
    </w:p>
    <w:p>
      <w:pPr>
        <w:pStyle w:val="ListBullet"/>
      </w:pPr>
      <w:r>
        <w:t>Villa - Capacité 4, 40000 FCFA/jour, 800000 FCFA/mois, 8000000 FCFA/an, Disponible - Grand lit, climatisée</w:t>
      </w:r>
    </w:p>
    <w:p>
      <w:r>
        <w:t>Nom : Ibrahim Sidibé</w:t>
      </w:r>
    </w:p>
    <w:p>
      <w:r>
        <w:t>Date : 29/07/2025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n°58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Hippodrome.</w:t>
      </w:r>
    </w:p>
    <w:p>
      <w:r>
        <w:t>Ville : Kayes</w:t>
      </w:r>
    </w:p>
    <w:p>
      <w:r>
        <w:t>Quartier : Hippodrome</w:t>
      </w:r>
    </w:p>
    <w:p>
      <w:r>
        <w:t>Surface (m²) : 247</w:t>
      </w:r>
    </w:p>
    <w:p>
      <w:r>
        <w:t>Prix : 500000 FCFA / mois</w:t>
      </w:r>
    </w:p>
    <w:p>
      <w:r>
        <w:t>Étage : 2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Disponible - Grand lit,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1, 10000 FCFA/jour, 200000 FCFA/mois, 2000000 FCFA/an, Réservé - Lit simple,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3, 30000 FCFA/jour, 600000 FCFA/mois, 6000000 FCFA/an, Loué - Grand lit, climatisée</w:t>
      </w:r>
    </w:p>
    <w:p>
      <w:r>
        <w:t>Nom : Aminata Diallo</w:t>
      </w:r>
    </w:p>
    <w:p>
      <w:r>
        <w:t>Date : 08/08/2025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n°59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Sotuba.</w:t>
      </w:r>
    </w:p>
    <w:p>
      <w:r>
        <w:t>Ville : Koulikoro</w:t>
      </w:r>
    </w:p>
    <w:p>
      <w:r>
        <w:t>Quartier : Sotuba</w:t>
      </w:r>
    </w:p>
    <w:p>
      <w:r>
        <w:t>Surface (m²) : 137</w:t>
      </w:r>
    </w:p>
    <w:p>
      <w:r>
        <w:t>Prix : 450000 FCFA / mois</w:t>
      </w:r>
    </w:p>
    <w:p>
      <w:r>
        <w:t>Étage : 1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Loué - Grand lit, climatisée</w:t>
      </w:r>
    </w:p>
    <w:p>
      <w:pPr>
        <w:pStyle w:val="ListBullet"/>
      </w:pPr>
      <w:r>
        <w:t>Chambre double - Capacité 1, 10000 FCFA/jour, 200000 FCFA/mois, 2000000 FCFA/an, Disponible - Lit simple, climatisée</w:t>
      </w:r>
    </w:p>
    <w:p>
      <w:pPr>
        <w:pStyle w:val="ListBullet"/>
      </w:pPr>
      <w:r>
        <w:t>Suite - Capacité 1, 10000 FCFA/jour, 200000 FCFA/mois, 2000000 FCFA/an, Loué - Lit simple, climatisée</w:t>
      </w:r>
    </w:p>
    <w:p>
      <w:pPr>
        <w:pStyle w:val="ListBullet"/>
      </w:pPr>
      <w:r>
        <w:t>Studio - Capacité 1, 10000 FCFA/jour, 200000 FCFA/mois, 2000000 FCFA/an, Réservé - Lit simple, climatisée</w:t>
      </w:r>
    </w:p>
    <w:p>
      <w:pPr>
        <w:pStyle w:val="ListBullet"/>
      </w:pPr>
      <w:r>
        <w:t>Villa - Capacité 3, 30000 FCFA/jour, 600000 FCFA/mois, 6000000 FCFA/an, Réservé - Grand lit, climatisée</w:t>
      </w:r>
    </w:p>
    <w:p>
      <w:r>
        <w:t>Nom : Aminata Diallo</w:t>
      </w:r>
    </w:p>
    <w:p>
      <w:r>
        <w:t>Date : 13/08/2025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n°60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ACI 2000.</w:t>
      </w:r>
    </w:p>
    <w:p>
      <w:r>
        <w:t>Ville : Bamako</w:t>
      </w:r>
    </w:p>
    <w:p>
      <w:r>
        <w:t>Quartier : ACI 2000</w:t>
      </w:r>
    </w:p>
    <w:p>
      <w:r>
        <w:t>Surface (m²) : 248</w:t>
      </w:r>
    </w:p>
    <w:p>
      <w:r>
        <w:t>Prix : 400000 FCFA / mois</w:t>
      </w:r>
    </w:p>
    <w:p>
      <w:r>
        <w:t>Étage : 0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Réservé - Lit simple,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2, 20000 FCFA/jour, 400000 FCFA/mois, 4000000 FCFA/an, Réservé - Grand lit, climatisée</w:t>
      </w:r>
    </w:p>
    <w:p>
      <w:pPr>
        <w:pStyle w:val="ListBullet"/>
      </w:pPr>
      <w:r>
        <w:t>Villa - Capacité 3, 30000 FCFA/jour, 600000 FCFA/mois, 6000000 FCFA/an, Loué - Grand lit, climatisée</w:t>
      </w:r>
    </w:p>
    <w:p>
      <w:r>
        <w:t>Nom : Fatoumata Konaté</w:t>
      </w:r>
    </w:p>
    <w:p>
      <w:r>
        <w:t>Date : 23/07/2025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n°61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Sotuba.</w:t>
      </w:r>
    </w:p>
    <w:p>
      <w:r>
        <w:t>Ville : Kayes</w:t>
      </w:r>
    </w:p>
    <w:p>
      <w:r>
        <w:t>Quartier : Sotuba</w:t>
      </w:r>
    </w:p>
    <w:p>
      <w:r>
        <w:t>Surface (m²) : 252</w:t>
      </w:r>
    </w:p>
    <w:p>
      <w:r>
        <w:t>Prix : 400000 FCFA / mois</w:t>
      </w:r>
    </w:p>
    <w:p>
      <w:r>
        <w:t>Étage : 0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Loué - Lit simple, climatisée</w:t>
      </w:r>
    </w:p>
    <w:p>
      <w:pPr>
        <w:pStyle w:val="ListBullet"/>
      </w:pPr>
      <w:r>
        <w:t>Chambre double - Capacité 3, 30000 FCFA/jour, 600000 FCFA/mois, 6000000 FCFA/an, Réservé - Grand lit, climatisée</w:t>
      </w:r>
    </w:p>
    <w:p>
      <w:pPr>
        <w:pStyle w:val="ListBullet"/>
      </w:pPr>
      <w:r>
        <w:t>Suite - Capacité 3, 30000 FCFA/jour, 600000 FCFA/mois, 6000000 FCFA/an, Réservé - Grand lit, climatisée</w:t>
      </w:r>
    </w:p>
    <w:p>
      <w:pPr>
        <w:pStyle w:val="ListBullet"/>
      </w:pPr>
      <w:r>
        <w:t>Studio - Capacité 4, 40000 FCFA/jour, 800000 FCFA/mois, 8000000 FCFA/an, Disponible - Grand lit, climatisée</w:t>
      </w:r>
    </w:p>
    <w:p>
      <w:pPr>
        <w:pStyle w:val="ListBullet"/>
      </w:pPr>
      <w:r>
        <w:t>Villa - Capacité 2, 20000 FCFA/jour, 400000 FCFA/mois, 4000000 FCFA/an, Loué - Grand lit, climatisée</w:t>
      </w:r>
    </w:p>
    <w:p>
      <w:r>
        <w:t>Nom : Fatoumata Konaté</w:t>
      </w:r>
    </w:p>
    <w:p>
      <w:r>
        <w:t>Date : 17/08/2025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n°62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ACI 2000.</w:t>
      </w:r>
    </w:p>
    <w:p>
      <w:r>
        <w:t>Ville : Kayes</w:t>
      </w:r>
    </w:p>
    <w:p>
      <w:r>
        <w:t>Quartier : ACI 2000</w:t>
      </w:r>
    </w:p>
    <w:p>
      <w:r>
        <w:t>Surface (m²) : 188</w:t>
      </w:r>
    </w:p>
    <w:p>
      <w:r>
        <w:t>Prix : 300000 FCFA / mois</w:t>
      </w:r>
    </w:p>
    <w:p>
      <w:r>
        <w:t>Étage : 2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Loué - Grand lit, climatisée</w:t>
      </w:r>
    </w:p>
    <w:p>
      <w:pPr>
        <w:pStyle w:val="ListBullet"/>
      </w:pPr>
      <w:r>
        <w:t>Chambre double - Capacité 2, 20000 FCFA/jour, 400000 FCFA/mois, 4000000 FCFA/an, Réservé - Grand lit, climatisée</w:t>
      </w:r>
    </w:p>
    <w:p>
      <w:pPr>
        <w:pStyle w:val="ListBullet"/>
      </w:pPr>
      <w:r>
        <w:t>Suite - Capacité 2, 20000 FCFA/jour, 400000 FCFA/mois, 4000000 FCFA/an, Loué - Grand lit, climatisée</w:t>
      </w:r>
    </w:p>
    <w:p>
      <w:pPr>
        <w:pStyle w:val="ListBullet"/>
      </w:pPr>
      <w:r>
        <w:t>Studio - Capacité 3, 30000 FCFA/jour, 600000 FCFA/mois, 6000000 FCFA/an, Réservé - Grand lit, climatisée</w:t>
      </w:r>
    </w:p>
    <w:p>
      <w:pPr>
        <w:pStyle w:val="ListBullet"/>
      </w:pPr>
      <w:r>
        <w:t>Villa - Capacité 2, 20000 FCFA/jour, 400000 FCFA/mois, 4000000 FCFA/an, Réservé - Grand lit, climatisée</w:t>
      </w:r>
    </w:p>
    <w:p>
      <w:r>
        <w:t>Nom : Moussa Traoré</w:t>
      </w:r>
    </w:p>
    <w:p>
      <w:r>
        <w:t>Date : 08/08/2025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n°63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Baco Djicoroni.</w:t>
      </w:r>
    </w:p>
    <w:p>
      <w:r>
        <w:t>Ville : Ségou</w:t>
      </w:r>
    </w:p>
    <w:p>
      <w:r>
        <w:t>Quartier : Baco Djicoroni</w:t>
      </w:r>
    </w:p>
    <w:p>
      <w:r>
        <w:t>Surface (m²) : 211</w:t>
      </w:r>
    </w:p>
    <w:p>
      <w:r>
        <w:t>Prix : 350000 FCFA / mois</w:t>
      </w:r>
    </w:p>
    <w:p>
      <w:r>
        <w:t>Étage : 1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Disponible - Grand lit, climatisée</w:t>
      </w:r>
    </w:p>
    <w:p>
      <w:pPr>
        <w:pStyle w:val="ListBullet"/>
      </w:pPr>
      <w:r>
        <w:t>Chambre double - Capacité 1, 10000 FCFA/jour, 200000 FCFA/mois, 2000000 FCFA/an, Disponible - Lit simple, climatisée</w:t>
      </w:r>
    </w:p>
    <w:p>
      <w:pPr>
        <w:pStyle w:val="ListBullet"/>
      </w:pPr>
      <w:r>
        <w:t>Suite - Capacité 4, 40000 FCFA/jour, 800000 FCFA/mois, 8000000 FCFA/an, Loué - Grand lit, climatisée</w:t>
      </w:r>
    </w:p>
    <w:p>
      <w:pPr>
        <w:pStyle w:val="ListBullet"/>
      </w:pPr>
      <w:r>
        <w:t>Studio - Capacité 2, 20000 FCFA/jour, 400000 FCFA/mois, 4000000 FCFA/an, Disponible - Grand lit, climatisée</w:t>
      </w:r>
    </w:p>
    <w:p>
      <w:pPr>
        <w:pStyle w:val="ListBullet"/>
      </w:pPr>
      <w:r>
        <w:t>Villa - Capacité 2, 20000 FCFA/jour, 400000 FCFA/mois, 4000000 FCFA/an, Disponible - Grand lit, climatisée</w:t>
      </w:r>
    </w:p>
    <w:p>
      <w:r>
        <w:t>Nom : Fatoumata Konaté</w:t>
      </w:r>
    </w:p>
    <w:p>
      <w:r>
        <w:t>Date : 09/08/2025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n°64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Hippodrome.</w:t>
      </w:r>
    </w:p>
    <w:p>
      <w:r>
        <w:t>Ville : Bamako</w:t>
      </w:r>
    </w:p>
    <w:p>
      <w:r>
        <w:t>Quartier : Hippodrome</w:t>
      </w:r>
    </w:p>
    <w:p>
      <w:r>
        <w:t>Surface (m²) : 248</w:t>
      </w:r>
    </w:p>
    <w:p>
      <w:r>
        <w:t>Prix : 400000 FCFA / mois</w:t>
      </w:r>
    </w:p>
    <w:p>
      <w:r>
        <w:t>Étage : 2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3, 30000 FCFA/jour, 600000 FCFA/mois, 6000000 FCFA/an, Loué - Grand lit, climatisée</w:t>
      </w:r>
    </w:p>
    <w:p>
      <w:pPr>
        <w:pStyle w:val="ListBullet"/>
      </w:pPr>
      <w:r>
        <w:t>Suite - Capacité 2, 20000 FCFA/jour, 400000 FCFA/mois, 4000000 FCFA/an, Disponible - Grand lit, climatisée</w:t>
      </w:r>
    </w:p>
    <w:p>
      <w:pPr>
        <w:pStyle w:val="ListBullet"/>
      </w:pPr>
      <w:r>
        <w:t>Studio - Capacité 3, 30000 FCFA/jour, 600000 FCFA/mois, 6000000 FCFA/an, Loué - Grand lit, climatisée</w:t>
      </w:r>
    </w:p>
    <w:p>
      <w:pPr>
        <w:pStyle w:val="ListBullet"/>
      </w:pPr>
      <w:r>
        <w:t>Villa - Capacité 1, 10000 FCFA/jour, 200000 FCFA/mois, 2000000 FCFA/an, Loué - Lit simple, climatisée</w:t>
      </w:r>
    </w:p>
    <w:p>
      <w:r>
        <w:t>Nom : Aminata Diallo</w:t>
      </w:r>
    </w:p>
    <w:p>
      <w:r>
        <w:t>Date : 14/08/2025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n°65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Badalabougou.</w:t>
      </w:r>
    </w:p>
    <w:p>
      <w:r>
        <w:t>Ville : Kayes</w:t>
      </w:r>
    </w:p>
    <w:p>
      <w:r>
        <w:t>Quartier : Badalabougou</w:t>
      </w:r>
    </w:p>
    <w:p>
      <w:r>
        <w:t>Surface (m²) : 172</w:t>
      </w:r>
    </w:p>
    <w:p>
      <w:r>
        <w:t>Prix : 350000 FCFA / mois</w:t>
      </w:r>
    </w:p>
    <w:p>
      <w:r>
        <w:t>Étage : 0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2, 20000 FCFA/jour, 400000 FCFA/mois, 4000000 FCFA/an, Loué - Grand lit,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2, 20000 FCFA/jour, 400000 FCFA/mois, 4000000 FCFA/an, Disponible - Grand lit, climatisée</w:t>
      </w:r>
    </w:p>
    <w:p>
      <w:pPr>
        <w:pStyle w:val="ListBullet"/>
      </w:pPr>
      <w:r>
        <w:t>Villa - Capacité 2, 20000 FCFA/jour, 400000 FCFA/mois, 4000000 FCFA/an, Réservé - Grand lit, climatisée</w:t>
      </w:r>
    </w:p>
    <w:p>
      <w:r>
        <w:t>Nom : Ibrahim Sidibé</w:t>
      </w:r>
    </w:p>
    <w:p>
      <w:r>
        <w:t>Date : 14/08/2025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n°66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Sotuba.</w:t>
      </w:r>
    </w:p>
    <w:p>
      <w:r>
        <w:t>Ville : Ségou</w:t>
      </w:r>
    </w:p>
    <w:p>
      <w:r>
        <w:t>Quartier : Sotuba</w:t>
      </w:r>
    </w:p>
    <w:p>
      <w:r>
        <w:t>Surface (m²) : 277</w:t>
      </w:r>
    </w:p>
    <w:p>
      <w:r>
        <w:t>Prix : 300000 FCFA / mois</w:t>
      </w:r>
    </w:p>
    <w:p>
      <w:r>
        <w:t>Étage : 0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Disponible - Lit simple,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3, 30000 FCFA/jour, 600000 FCFA/mois, 6000000 FCFA/an, Réservé - Grand lit, climatisée</w:t>
      </w:r>
    </w:p>
    <w:p>
      <w:pPr>
        <w:pStyle w:val="ListBullet"/>
      </w:pPr>
      <w:r>
        <w:t>Studio - Capacité 1, 10000 FCFA/jour, 200000 FCFA/mois, 2000000 FCFA/an, Réservé - Lit simple, climatisée</w:t>
      </w:r>
    </w:p>
    <w:p>
      <w:pPr>
        <w:pStyle w:val="ListBullet"/>
      </w:pPr>
      <w:r>
        <w:t>Villa - Capacité 3, 30000 FCFA/jour, 600000 FCFA/mois, 6000000 FCFA/an, Réservé - Grand lit, climatisée</w:t>
      </w:r>
    </w:p>
    <w:p>
      <w:r>
        <w:t>Nom : Moussa Traoré</w:t>
      </w:r>
    </w:p>
    <w:p>
      <w:r>
        <w:t>Date : 10/08/2025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n°67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Badalabougou.</w:t>
      </w:r>
    </w:p>
    <w:p>
      <w:r>
        <w:t>Ville : Ségou</w:t>
      </w:r>
    </w:p>
    <w:p>
      <w:r>
        <w:t>Quartier : Badalabougou</w:t>
      </w:r>
    </w:p>
    <w:p>
      <w:r>
        <w:t>Surface (m²) : 265</w:t>
      </w:r>
    </w:p>
    <w:p>
      <w:r>
        <w:t>Prix : 450000 FCFA / mois</w:t>
      </w:r>
    </w:p>
    <w:p>
      <w:r>
        <w:t>Étage : 0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1, 10000 FCFA/jour, 200000 FCFA/mois, 2000000 FCFA/an, Loué - Lit simple, climatisée</w:t>
      </w:r>
    </w:p>
    <w:p>
      <w:pPr>
        <w:pStyle w:val="ListBullet"/>
      </w:pPr>
      <w:r>
        <w:t>Suite - Capacité 2, 20000 FCFA/jour, 400000 FCFA/mois, 4000000 FCFA/an, Réservé - Grand lit, climatisée</w:t>
      </w:r>
    </w:p>
    <w:p>
      <w:pPr>
        <w:pStyle w:val="ListBullet"/>
      </w:pPr>
      <w:r>
        <w:t>Studio - Capacité 3, 30000 FCFA/jour, 600000 FCFA/mois, 6000000 FCFA/an, Loué - Grand lit, climatisée</w:t>
      </w:r>
    </w:p>
    <w:p>
      <w:pPr>
        <w:pStyle w:val="ListBullet"/>
      </w:pPr>
      <w:r>
        <w:t>Villa - Capacité 4, 40000 FCFA/jour, 800000 FCFA/mois, 8000000 FCFA/an, Réservé - Grand lit, climatisée</w:t>
      </w:r>
    </w:p>
    <w:p>
      <w:r>
        <w:t>Nom : Moussa Traoré</w:t>
      </w:r>
    </w:p>
    <w:p>
      <w:r>
        <w:t>Date : 06/08/2025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n°68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Sotuba.</w:t>
      </w:r>
    </w:p>
    <w:p>
      <w:r>
        <w:t>Ville : Mopti</w:t>
      </w:r>
    </w:p>
    <w:p>
      <w:r>
        <w:t>Quartier : Sotuba</w:t>
      </w:r>
    </w:p>
    <w:p>
      <w:r>
        <w:t>Surface (m²) : 162</w:t>
      </w:r>
    </w:p>
    <w:p>
      <w:r>
        <w:t>Prix : 300000 FCFA / mois</w:t>
      </w:r>
    </w:p>
    <w:p>
      <w:r>
        <w:t>Étage : 1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Disponible - Grand lit, climatisée</w:t>
      </w:r>
    </w:p>
    <w:p>
      <w:pPr>
        <w:pStyle w:val="ListBullet"/>
      </w:pPr>
      <w:r>
        <w:t>Chambre double - Capacité 1, 10000 FCFA/jour, 200000 FCFA/mois, 2000000 FCFA/an, Loué - Lit simple,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2, 20000 FCFA/jour, 400000 FCFA/mois, 4000000 FCFA/an, Réservé - Grand lit, climatisée</w:t>
      </w:r>
    </w:p>
    <w:p>
      <w:pPr>
        <w:pStyle w:val="ListBullet"/>
      </w:pPr>
      <w:r>
        <w:t>Villa - Capacité 3, 30000 FCFA/jour, 600000 FCFA/mois, 6000000 FCFA/an, Réservé - Grand lit, climatisée</w:t>
      </w:r>
    </w:p>
    <w:p>
      <w:r>
        <w:t>Nom : Fatoumata Konaté</w:t>
      </w:r>
    </w:p>
    <w:p>
      <w:r>
        <w:t>Date : 16/08/2025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n°69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Baco Djicoroni.</w:t>
      </w:r>
    </w:p>
    <w:p>
      <w:r>
        <w:t>Ville : Mopti</w:t>
      </w:r>
    </w:p>
    <w:p>
      <w:r>
        <w:t>Quartier : Baco Djicoroni</w:t>
      </w:r>
    </w:p>
    <w:p>
      <w:r>
        <w:t>Surface (m²) : 210</w:t>
      </w:r>
    </w:p>
    <w:p>
      <w:r>
        <w:t>Prix : 350000 FCFA / mois</w:t>
      </w:r>
    </w:p>
    <w:p>
      <w:r>
        <w:t>Étage : 0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Réservé - Grand lit, climatisée</w:t>
      </w:r>
    </w:p>
    <w:p>
      <w:pPr>
        <w:pStyle w:val="ListBullet"/>
      </w:pPr>
      <w:r>
        <w:t>Chambre double - Capacité 2, 20000 FCFA/jour, 400000 FCFA/mois, 4000000 FCFA/an, Loué - Grand lit, climatisée</w:t>
      </w:r>
    </w:p>
    <w:p>
      <w:pPr>
        <w:pStyle w:val="ListBullet"/>
      </w:pPr>
      <w:r>
        <w:t>Suite - Capacité 3, 30000 FCFA/jour, 600000 FCFA/mois, 6000000 FCFA/an, Réservé - Grand lit, climatisée</w:t>
      </w:r>
    </w:p>
    <w:p>
      <w:pPr>
        <w:pStyle w:val="ListBullet"/>
      </w:pPr>
      <w:r>
        <w:t>Studio - Capacité 1, 10000 FCFA/jour, 200000 FCFA/mois, 2000000 FCFA/an, Réservé - Lit simple, climatisée</w:t>
      </w:r>
    </w:p>
    <w:p>
      <w:pPr>
        <w:pStyle w:val="ListBullet"/>
      </w:pPr>
      <w:r>
        <w:t>Villa - Capacité 2, 20000 FCFA/jour, 400000 FCFA/mois, 4000000 FCFA/an, Disponible - Grand lit, climatisée</w:t>
      </w:r>
    </w:p>
    <w:p>
      <w:r>
        <w:t>Nom : Moussa Traoré</w:t>
      </w:r>
    </w:p>
    <w:p>
      <w:r>
        <w:t>Date : 18/08/2025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n°70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ACI 2000.</w:t>
      </w:r>
    </w:p>
    <w:p>
      <w:r>
        <w:t>Ville : Koulikoro</w:t>
      </w:r>
    </w:p>
    <w:p>
      <w:r>
        <w:t>Quartier : ACI 2000</w:t>
      </w:r>
    </w:p>
    <w:p>
      <w:r>
        <w:t>Surface (m²) : 261</w:t>
      </w:r>
    </w:p>
    <w:p>
      <w:r>
        <w:t>Prix : 400000 FCFA / mois</w:t>
      </w:r>
    </w:p>
    <w:p>
      <w:r>
        <w:t>Étage : 2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Loué - Grand lit, climatisée</w:t>
      </w:r>
    </w:p>
    <w:p>
      <w:pPr>
        <w:pStyle w:val="ListBullet"/>
      </w:pPr>
      <w:r>
        <w:t>Chambre double - Capacité 1, 10000 FCFA/jour, 200000 FCFA/mois, 2000000 FCFA/an, Réservé - Lit simple, climatisée</w:t>
      </w:r>
    </w:p>
    <w:p>
      <w:pPr>
        <w:pStyle w:val="ListBullet"/>
      </w:pPr>
      <w:r>
        <w:t>Suite - Capacité 2, 20000 FCFA/jour, 400000 FCFA/mois, 4000000 FCFA/an, Réservé - Grand lit, climatisée</w:t>
      </w:r>
    </w:p>
    <w:p>
      <w:pPr>
        <w:pStyle w:val="ListBullet"/>
      </w:pPr>
      <w:r>
        <w:t>Studio - Capacité 1, 10000 FCFA/jour, 200000 FCFA/mois, 2000000 FCFA/an, Réservé - Lit simple, climatisée</w:t>
      </w:r>
    </w:p>
    <w:p>
      <w:pPr>
        <w:pStyle w:val="ListBullet"/>
      </w:pPr>
      <w:r>
        <w:t>Villa - Capacité 2, 20000 FCFA/jour, 400000 FCFA/mois, 4000000 FCFA/an, Réservé - Grand lit, climatisée</w:t>
      </w:r>
    </w:p>
    <w:p>
      <w:r>
        <w:t>Nom : Aminata Diallo</w:t>
      </w:r>
    </w:p>
    <w:p>
      <w:r>
        <w:t>Date : 27/07/2025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n°71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Badalabougou.</w:t>
      </w:r>
    </w:p>
    <w:p>
      <w:r>
        <w:t>Ville : Bamako</w:t>
      </w:r>
    </w:p>
    <w:p>
      <w:r>
        <w:t>Quartier : Badalabougou</w:t>
      </w:r>
    </w:p>
    <w:p>
      <w:r>
        <w:t>Surface (m²) : 115</w:t>
      </w:r>
    </w:p>
    <w:p>
      <w:r>
        <w:t>Prix : 500000 FCFA / mois</w:t>
      </w:r>
    </w:p>
    <w:p>
      <w:r>
        <w:t>Étage : 1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Réservé - Grand lit, climatisée</w:t>
      </w:r>
    </w:p>
    <w:p>
      <w:pPr>
        <w:pStyle w:val="ListBullet"/>
      </w:pPr>
      <w:r>
        <w:t>Chambre double - Capacité 4, 40000 FCFA/jour, 800000 FCFA/mois, 8000000 FCFA/an, Réservé - Grand lit, climatisée</w:t>
      </w:r>
    </w:p>
    <w:p>
      <w:pPr>
        <w:pStyle w:val="ListBullet"/>
      </w:pPr>
      <w:r>
        <w:t>Suite - Capacité 1, 10000 FCFA/jour, 200000 FCFA/mois, 2000000 FCFA/an, Loué - Lit simple,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3, 30000 FCFA/jour, 600000 FCFA/mois, 6000000 FCFA/an, Disponible - Grand lit, climatisée</w:t>
      </w:r>
    </w:p>
    <w:p>
      <w:r>
        <w:t>Nom : Moussa Traoré</w:t>
      </w:r>
    </w:p>
    <w:p>
      <w:r>
        <w:t>Date : 25/07/2025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n°72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ACI 2000.</w:t>
      </w:r>
    </w:p>
    <w:p>
      <w:r>
        <w:t>Ville : Bamako</w:t>
      </w:r>
    </w:p>
    <w:p>
      <w:r>
        <w:t>Quartier : ACI 2000</w:t>
      </w:r>
    </w:p>
    <w:p>
      <w:r>
        <w:t>Surface (m²) : 238</w:t>
      </w:r>
    </w:p>
    <w:p>
      <w:r>
        <w:t>Prix : 500000 FCFA / mois</w:t>
      </w:r>
    </w:p>
    <w:p>
      <w:r>
        <w:t>Étage : 2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Loué - Grand lit, climatisée</w:t>
      </w:r>
    </w:p>
    <w:p>
      <w:pPr>
        <w:pStyle w:val="ListBullet"/>
      </w:pPr>
      <w:r>
        <w:t>Chambre double - Capacité 4, 40000 FCFA/jour, 800000 FCFA/mois, 8000000 FCFA/an, Disponible - Grand lit,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3, 30000 FCFA/jour, 600000 FCFA/mois, 6000000 FCFA/an, Disponible - Grand lit, climatisée</w:t>
      </w:r>
    </w:p>
    <w:p>
      <w:pPr>
        <w:pStyle w:val="ListBullet"/>
      </w:pPr>
      <w:r>
        <w:t>Villa - Capacité 4, 40000 FCFA/jour, 800000 FCFA/mois, 8000000 FCFA/an, Disponible - Grand lit, climatisée</w:t>
      </w:r>
    </w:p>
    <w:p>
      <w:r>
        <w:t>Nom : Oumar Keïta</w:t>
      </w:r>
    </w:p>
    <w:p>
      <w:r>
        <w:t>Date : 27/07/2025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n°73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Sotuba.</w:t>
      </w:r>
    </w:p>
    <w:p>
      <w:r>
        <w:t>Ville : Kayes</w:t>
      </w:r>
    </w:p>
    <w:p>
      <w:r>
        <w:t>Quartier : Sotuba</w:t>
      </w:r>
    </w:p>
    <w:p>
      <w:r>
        <w:t>Surface (m²) : 185</w:t>
      </w:r>
    </w:p>
    <w:p>
      <w:r>
        <w:t>Prix : 400000 FCFA / mois</w:t>
      </w:r>
    </w:p>
    <w:p>
      <w:r>
        <w:t>Étage : 1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Loué - Grand lit, climatisée</w:t>
      </w:r>
    </w:p>
    <w:p>
      <w:pPr>
        <w:pStyle w:val="ListBullet"/>
      </w:pPr>
      <w:r>
        <w:t>Chambre double - Capacité 4, 40000 FCFA/jour, 800000 FCFA/mois, 8000000 FCFA/an, Disponible - Grand lit, climatisée</w:t>
      </w:r>
    </w:p>
    <w:p>
      <w:pPr>
        <w:pStyle w:val="ListBullet"/>
      </w:pPr>
      <w:r>
        <w:t>Suite - Capacité 4, 40000 FCFA/jour, 800000 FCFA/mois, 8000000 FCFA/an, Loué - Grand lit, climatisée</w:t>
      </w:r>
    </w:p>
    <w:p>
      <w:pPr>
        <w:pStyle w:val="ListBullet"/>
      </w:pPr>
      <w:r>
        <w:t>Studio - Capacité 1, 10000 FCFA/jour, 200000 FCFA/mois, 2000000 FCFA/an, Disponible - Lit simple, climatisée</w:t>
      </w:r>
    </w:p>
    <w:p>
      <w:pPr>
        <w:pStyle w:val="ListBullet"/>
      </w:pPr>
      <w:r>
        <w:t>Villa - Capacité 4, 40000 FCFA/jour, 800000 FCFA/mois, 8000000 FCFA/an, Loué - Grand lit, climatisée</w:t>
      </w:r>
    </w:p>
    <w:p>
      <w:r>
        <w:t>Nom : Oumar Keïta</w:t>
      </w:r>
    </w:p>
    <w:p>
      <w:r>
        <w:t>Date : 08/08/2025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n°74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Baco Djicoroni.</w:t>
      </w:r>
    </w:p>
    <w:p>
      <w:r>
        <w:t>Ville : Ségou</w:t>
      </w:r>
    </w:p>
    <w:p>
      <w:r>
        <w:t>Quartier : Baco Djicoroni</w:t>
      </w:r>
    </w:p>
    <w:p>
      <w:r>
        <w:t>Surface (m²) : 183</w:t>
      </w:r>
    </w:p>
    <w:p>
      <w:r>
        <w:t>Prix : 300000 FCFA / mois</w:t>
      </w:r>
    </w:p>
    <w:p>
      <w:r>
        <w:t>Étage : 0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Réservé - Grand lit, climatisée</w:t>
      </w:r>
    </w:p>
    <w:p>
      <w:pPr>
        <w:pStyle w:val="ListBullet"/>
      </w:pPr>
      <w:r>
        <w:t>Chambre double - Capacité 1, 10000 FCFA/jour, 200000 FCFA/mois, 2000000 FCFA/an, Loué - Lit simple, climatisée</w:t>
      </w:r>
    </w:p>
    <w:p>
      <w:pPr>
        <w:pStyle w:val="ListBullet"/>
      </w:pPr>
      <w:r>
        <w:t>Suite - Capacité 2, 20000 FCFA/jour, 400000 FCFA/mois, 4000000 FCFA/an, Loué - Grand lit, climatisée</w:t>
      </w:r>
    </w:p>
    <w:p>
      <w:pPr>
        <w:pStyle w:val="ListBullet"/>
      </w:pPr>
      <w:r>
        <w:t>Studio - Capacité 2, 20000 FCFA/jour, 400000 FCFA/mois, 4000000 FCFA/an, Disponible - Grand lit, climatisée</w:t>
      </w:r>
    </w:p>
    <w:p>
      <w:pPr>
        <w:pStyle w:val="ListBullet"/>
      </w:pPr>
      <w:r>
        <w:t>Villa - Capacité 1, 10000 FCFA/jour, 200000 FCFA/mois, 2000000 FCFA/an, Réservé - Lit simple, climatisée</w:t>
      </w:r>
    </w:p>
    <w:p>
      <w:r>
        <w:t>Nom : Fatoumata Konaté</w:t>
      </w:r>
    </w:p>
    <w:p>
      <w:r>
        <w:t>Date : 15/08/2025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n°75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Badalabougou.</w:t>
      </w:r>
    </w:p>
    <w:p>
      <w:r>
        <w:t>Ville : Ségou</w:t>
      </w:r>
    </w:p>
    <w:p>
      <w:r>
        <w:t>Quartier : Badalabougou</w:t>
      </w:r>
    </w:p>
    <w:p>
      <w:r>
        <w:t>Surface (m²) : 168</w:t>
      </w:r>
    </w:p>
    <w:p>
      <w:r>
        <w:t>Prix : 500000 FCFA / mois</w:t>
      </w:r>
    </w:p>
    <w:p>
      <w:r>
        <w:t>Étage : 2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Loué - Grand lit, climatisée</w:t>
      </w:r>
    </w:p>
    <w:p>
      <w:pPr>
        <w:pStyle w:val="ListBullet"/>
      </w:pPr>
      <w:r>
        <w:t>Chambre double - Capacité 3, 30000 FCFA/jour, 600000 FCFA/mois, 6000000 FCFA/an, Loué - Grand lit, climatisée</w:t>
      </w:r>
    </w:p>
    <w:p>
      <w:pPr>
        <w:pStyle w:val="ListBullet"/>
      </w:pPr>
      <w:r>
        <w:t>Suite - Capacité 3, 30000 FCFA/jour, 600000 FCFA/mois, 6000000 FCFA/an, Disponible - Grand lit, climatisée</w:t>
      </w:r>
    </w:p>
    <w:p>
      <w:pPr>
        <w:pStyle w:val="ListBullet"/>
      </w:pPr>
      <w:r>
        <w:t>Studio - Capacité 3, 30000 FCFA/jour, 600000 FCFA/mois, 6000000 FCFA/an, Réservé - Grand lit, climatisée</w:t>
      </w:r>
    </w:p>
    <w:p>
      <w:pPr>
        <w:pStyle w:val="ListBullet"/>
      </w:pPr>
      <w:r>
        <w:t>Villa - Capacité 2, 20000 FCFA/jour, 400000 FCFA/mois, 4000000 FCFA/an, Réservé - Grand lit, climatisée</w:t>
      </w:r>
    </w:p>
    <w:p>
      <w:r>
        <w:t>Nom : Oumar Keïta</w:t>
      </w:r>
    </w:p>
    <w:p>
      <w:r>
        <w:t>Date : 14/08/2025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n°76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ACI 2000.</w:t>
      </w:r>
    </w:p>
    <w:p>
      <w:r>
        <w:t>Ville : Ségou</w:t>
      </w:r>
    </w:p>
    <w:p>
      <w:r>
        <w:t>Quartier : ACI 2000</w:t>
      </w:r>
    </w:p>
    <w:p>
      <w:r>
        <w:t>Surface (m²) : 261</w:t>
      </w:r>
    </w:p>
    <w:p>
      <w:r>
        <w:t>Prix : 400000 FCFA / mois</w:t>
      </w:r>
    </w:p>
    <w:p>
      <w:r>
        <w:t>Étage : 0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Disponible - Grand lit, climatisée</w:t>
      </w:r>
    </w:p>
    <w:p>
      <w:pPr>
        <w:pStyle w:val="ListBullet"/>
      </w:pPr>
      <w:r>
        <w:t>Chambre double - Capacité 4, 40000 FCFA/jour, 800000 FCFA/mois, 8000000 FCFA/an, Disponible - Grand lit,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1, 10000 FCFA/jour, 200000 FCFA/mois, 2000000 FCFA/an, Loué - Lit simple, climatisée</w:t>
      </w:r>
    </w:p>
    <w:p>
      <w:pPr>
        <w:pStyle w:val="ListBullet"/>
      </w:pPr>
      <w:r>
        <w:t>Villa - Capacité 3, 30000 FCFA/jour, 600000 FCFA/mois, 6000000 FCFA/an, Loué - Grand lit, climatisée</w:t>
      </w:r>
    </w:p>
    <w:p>
      <w:r>
        <w:t>Nom : Aminata Diallo</w:t>
      </w:r>
    </w:p>
    <w:p>
      <w:r>
        <w:t>Date : 28/07/2025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n°77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Sotuba.</w:t>
      </w:r>
    </w:p>
    <w:p>
      <w:r>
        <w:t>Ville : Ségou</w:t>
      </w:r>
    </w:p>
    <w:p>
      <w:r>
        <w:t>Quartier : Sotuba</w:t>
      </w:r>
    </w:p>
    <w:p>
      <w:r>
        <w:t>Surface (m²) : 246</w:t>
      </w:r>
    </w:p>
    <w:p>
      <w:r>
        <w:t>Prix : 500000 FCFA / mois</w:t>
      </w:r>
    </w:p>
    <w:p>
      <w:r>
        <w:t>Étage : 0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Réservé - Grand lit, climatisée</w:t>
      </w:r>
    </w:p>
    <w:p>
      <w:pPr>
        <w:pStyle w:val="ListBullet"/>
      </w:pPr>
      <w:r>
        <w:t>Chambre double - Capacité 1, 10000 FCFA/jour, 200000 FCFA/mois, 2000000 FCFA/an, Réservé - Lit simple,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4, 40000 FCFA/jour, 800000 FCFA/mois, 8000000 FCFA/an, Loué - Grand lit, climatisée</w:t>
      </w:r>
    </w:p>
    <w:p>
      <w:r>
        <w:t>Nom : Moussa Traoré</w:t>
      </w:r>
    </w:p>
    <w:p>
      <w:r>
        <w:t>Date : 10/08/2025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n°78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Sotuba.</w:t>
      </w:r>
    </w:p>
    <w:p>
      <w:r>
        <w:t>Ville : Ségou</w:t>
      </w:r>
    </w:p>
    <w:p>
      <w:r>
        <w:t>Quartier : Sotuba</w:t>
      </w:r>
    </w:p>
    <w:p>
      <w:r>
        <w:t>Surface (m²) : 204</w:t>
      </w:r>
    </w:p>
    <w:p>
      <w:r>
        <w:t>Prix : 450000 FCFA / mois</w:t>
      </w:r>
    </w:p>
    <w:p>
      <w:r>
        <w:t>Étage : 1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Réservé - Grand lit, climatisée</w:t>
      </w:r>
    </w:p>
    <w:p>
      <w:pPr>
        <w:pStyle w:val="ListBullet"/>
      </w:pPr>
      <w:r>
        <w:t>Chambre double - Capacité 1, 10000 FCFA/jour, 200000 FCFA/mois, 2000000 FCFA/an, Loué - Lit simple,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4, 40000 FCFA/jour, 800000 FCFA/mois, 8000000 FCFA/an, Disponible - Grand lit, climatisée</w:t>
      </w:r>
    </w:p>
    <w:p>
      <w:pPr>
        <w:pStyle w:val="ListBullet"/>
      </w:pPr>
      <w:r>
        <w:t>Villa - Capacité 4, 40000 FCFA/jour, 800000 FCFA/mois, 8000000 FCFA/an, Disponible - Grand lit, climatisée</w:t>
      </w:r>
    </w:p>
    <w:p>
      <w:r>
        <w:t>Nom : Fatoumata Konaté</w:t>
      </w:r>
    </w:p>
    <w:p>
      <w:r>
        <w:t>Date : 02/08/2025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n°79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Baco Djicoroni.</w:t>
      </w:r>
    </w:p>
    <w:p>
      <w:r>
        <w:t>Ville : Mopti</w:t>
      </w:r>
    </w:p>
    <w:p>
      <w:r>
        <w:t>Quartier : Baco Djicoroni</w:t>
      </w:r>
    </w:p>
    <w:p>
      <w:r>
        <w:t>Surface (m²) : 184</w:t>
      </w:r>
    </w:p>
    <w:p>
      <w:r>
        <w:t>Prix : 300000 FCFA / mois</w:t>
      </w:r>
    </w:p>
    <w:p>
      <w:r>
        <w:t>Étage : 0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Disponible - Lit simple,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2, 20000 FCFA/jour, 400000 FCFA/mois, 4000000 FCFA/an, Réservé - Grand lit, climatisée</w:t>
      </w:r>
    </w:p>
    <w:p>
      <w:pPr>
        <w:pStyle w:val="ListBullet"/>
      </w:pPr>
      <w:r>
        <w:t>Studio - Capacité 4, 40000 FCFA/jour, 800000 FCFA/mois, 8000000 FCFA/an, Disponible - Grand lit, climatisée</w:t>
      </w:r>
    </w:p>
    <w:p>
      <w:pPr>
        <w:pStyle w:val="ListBullet"/>
      </w:pPr>
      <w:r>
        <w:t>Villa - Capacité 2, 20000 FCFA/jour, 400000 FCFA/mois, 4000000 FCFA/an, Réservé - Grand lit, climatisée</w:t>
      </w:r>
    </w:p>
    <w:p>
      <w:r>
        <w:t>Nom : Fatoumata Konaté</w:t>
      </w:r>
    </w:p>
    <w:p>
      <w:r>
        <w:t>Date : 14/08/2025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n°80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Baco Djicoroni.</w:t>
      </w:r>
    </w:p>
    <w:p>
      <w:r>
        <w:t>Ville : Kayes</w:t>
      </w:r>
    </w:p>
    <w:p>
      <w:r>
        <w:t>Quartier : Baco Djicoroni</w:t>
      </w:r>
    </w:p>
    <w:p>
      <w:r>
        <w:t>Surface (m²) : 94</w:t>
      </w:r>
    </w:p>
    <w:p>
      <w:r>
        <w:t>Prix : 450000 FCFA / mois</w:t>
      </w:r>
    </w:p>
    <w:p>
      <w:r>
        <w:t>Étage : 0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Disponible - Grand lit, climatisée</w:t>
      </w:r>
    </w:p>
    <w:p>
      <w:pPr>
        <w:pStyle w:val="ListBullet"/>
      </w:pPr>
      <w:r>
        <w:t>Chambre double - Capacité 2, 20000 FCFA/jour, 400000 FCFA/mois, 4000000 FCFA/an, Réservé - Grand lit,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2, 20000 FCFA/jour, 400000 FCFA/mois, 4000000 FCFA/an, Disponible - Grand lit, climatisée</w:t>
      </w:r>
    </w:p>
    <w:p>
      <w:pPr>
        <w:pStyle w:val="ListBullet"/>
      </w:pPr>
      <w:r>
        <w:t>Villa - Capacité 3, 30000 FCFA/jour, 600000 FCFA/mois, 6000000 FCFA/an, Réservé - Grand lit, climatisée</w:t>
      </w:r>
    </w:p>
    <w:p>
      <w:r>
        <w:t>Nom : Oumar Keïta</w:t>
      </w:r>
    </w:p>
    <w:p>
      <w:r>
        <w:t>Date : 06/08/2025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n°81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Baco Djicoroni.</w:t>
      </w:r>
    </w:p>
    <w:p>
      <w:r>
        <w:t>Ville : Koulikoro</w:t>
      </w:r>
    </w:p>
    <w:p>
      <w:r>
        <w:t>Quartier : Baco Djicoroni</w:t>
      </w:r>
    </w:p>
    <w:p>
      <w:r>
        <w:t>Surface (m²) : 149</w:t>
      </w:r>
    </w:p>
    <w:p>
      <w:r>
        <w:t>Prix : 300000 FCFA / mois</w:t>
      </w:r>
    </w:p>
    <w:p>
      <w:r>
        <w:t>Étage : 0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2, 20000 FCFA/jour, 400000 FCFA/mois, 4000000 FCFA/an, Disponible - Grand lit, climatisée</w:t>
      </w:r>
    </w:p>
    <w:p>
      <w:pPr>
        <w:pStyle w:val="ListBullet"/>
      </w:pPr>
      <w:r>
        <w:t>Suite - Capacité 2, 20000 FCFA/jour, 400000 FCFA/mois, 4000000 FCFA/an, Disponible - Grand lit, climatisée</w:t>
      </w:r>
    </w:p>
    <w:p>
      <w:pPr>
        <w:pStyle w:val="ListBullet"/>
      </w:pPr>
      <w:r>
        <w:t>Studio - Capacité 4, 40000 FCFA/jour, 800000 FCFA/mois, 8000000 FCFA/an, Réservé - Grand lit, climatisée</w:t>
      </w:r>
    </w:p>
    <w:p>
      <w:pPr>
        <w:pStyle w:val="ListBullet"/>
      </w:pPr>
      <w:r>
        <w:t>Villa - Capacité 4, 40000 FCFA/jour, 800000 FCFA/mois, 8000000 FCFA/an, Disponible - Grand lit, climatisée</w:t>
      </w:r>
    </w:p>
    <w:p>
      <w:r>
        <w:t>Nom : Aminata Diallo</w:t>
      </w:r>
    </w:p>
    <w:p>
      <w:r>
        <w:t>Date : 08/08/2025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n°82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ACI 2000.</w:t>
      </w:r>
    </w:p>
    <w:p>
      <w:r>
        <w:t>Ville : Kayes</w:t>
      </w:r>
    </w:p>
    <w:p>
      <w:r>
        <w:t>Quartier : ACI 2000</w:t>
      </w:r>
    </w:p>
    <w:p>
      <w:r>
        <w:t>Surface (m²) : 271</w:t>
      </w:r>
    </w:p>
    <w:p>
      <w:r>
        <w:t>Prix : 450000 FCFA / mois</w:t>
      </w:r>
    </w:p>
    <w:p>
      <w:r>
        <w:t>Étage : 2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Disponible - Lit simple,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4, 40000 FCFA/jour, 800000 FCFA/mois, 8000000 FCFA/an, Réservé - Grand lit, climatisée</w:t>
      </w:r>
    </w:p>
    <w:p>
      <w:pPr>
        <w:pStyle w:val="ListBullet"/>
      </w:pPr>
      <w:r>
        <w:t>Studio - Capacité 3, 30000 FCFA/jour, 600000 FCFA/mois, 6000000 FCFA/an, Disponible - Grand lit, climatisée</w:t>
      </w:r>
    </w:p>
    <w:p>
      <w:pPr>
        <w:pStyle w:val="ListBullet"/>
      </w:pPr>
      <w:r>
        <w:t>Villa - Capacité 1, 10000 FCFA/jour, 200000 FCFA/mois, 2000000 FCFA/an, Disponible - Lit simple, climatisée</w:t>
      </w:r>
    </w:p>
    <w:p>
      <w:r>
        <w:t>Nom : Aminata Diallo</w:t>
      </w:r>
    </w:p>
    <w:p>
      <w:r>
        <w:t>Date : 18/08/2025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n°83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Sotuba.</w:t>
      </w:r>
    </w:p>
    <w:p>
      <w:r>
        <w:t>Ville : Mopti</w:t>
      </w:r>
    </w:p>
    <w:p>
      <w:r>
        <w:t>Quartier : Sotuba</w:t>
      </w:r>
    </w:p>
    <w:p>
      <w:r>
        <w:t>Surface (m²) : 188</w:t>
      </w:r>
    </w:p>
    <w:p>
      <w:r>
        <w:t>Prix : 400000 FCFA / mois</w:t>
      </w:r>
    </w:p>
    <w:p>
      <w:r>
        <w:t>Étage : 0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3, 30000 FCFA/jour, 600000 FCFA/mois, 6000000 FCFA/an, Disponible - Grand lit, climatisée</w:t>
      </w:r>
    </w:p>
    <w:p>
      <w:pPr>
        <w:pStyle w:val="ListBullet"/>
      </w:pPr>
      <w:r>
        <w:t>Suite - Capacité 4, 40000 FCFA/jour, 800000 FCFA/mois, 8000000 FCFA/an, Réservé - Grand lit,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1, 10000 FCFA/jour, 200000 FCFA/mois, 2000000 FCFA/an, Disponible - Lit simple, climatisée</w:t>
      </w:r>
    </w:p>
    <w:p>
      <w:r>
        <w:t>Nom : Fatoumata Konaté</w:t>
      </w:r>
    </w:p>
    <w:p>
      <w:r>
        <w:t>Date : 08/08/2025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n°84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Sotuba.</w:t>
      </w:r>
    </w:p>
    <w:p>
      <w:r>
        <w:t>Ville : Mopti</w:t>
      </w:r>
    </w:p>
    <w:p>
      <w:r>
        <w:t>Quartier : Sotuba</w:t>
      </w:r>
    </w:p>
    <w:p>
      <w:r>
        <w:t>Surface (m²) : 190</w:t>
      </w:r>
    </w:p>
    <w:p>
      <w:r>
        <w:t>Prix : 400000 FCFA / mois</w:t>
      </w:r>
    </w:p>
    <w:p>
      <w:r>
        <w:t>Étage : 1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Réservé - Grand lit, climatisée</w:t>
      </w:r>
    </w:p>
    <w:p>
      <w:pPr>
        <w:pStyle w:val="ListBullet"/>
      </w:pPr>
      <w:r>
        <w:t>Chambre double - Capacité 4, 40000 FCFA/jour, 800000 FCFA/mois, 8000000 FCFA/an, Disponible - Grand lit, climatisée</w:t>
      </w:r>
    </w:p>
    <w:p>
      <w:pPr>
        <w:pStyle w:val="ListBullet"/>
      </w:pPr>
      <w:r>
        <w:t>Suite - Capacité 3, 30000 FCFA/jour, 600000 FCFA/mois, 6000000 FCFA/an, Disponible - Grand lit, climatisée</w:t>
      </w:r>
    </w:p>
    <w:p>
      <w:pPr>
        <w:pStyle w:val="ListBullet"/>
      </w:pPr>
      <w:r>
        <w:t>Studio - Capacité 1, 10000 FCFA/jour, 200000 FCFA/mois, 2000000 FCFA/an, Loué - Lit simple, climatisée</w:t>
      </w:r>
    </w:p>
    <w:p>
      <w:pPr>
        <w:pStyle w:val="ListBullet"/>
      </w:pPr>
      <w:r>
        <w:t>Villa - Capacité 2, 20000 FCFA/jour, 400000 FCFA/mois, 4000000 FCFA/an, Loué - Grand lit, climatisée</w:t>
      </w:r>
    </w:p>
    <w:p>
      <w:r>
        <w:t>Nom : Aminata Diallo</w:t>
      </w:r>
    </w:p>
    <w:p>
      <w:r>
        <w:t>Date : 05/08/2025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n°85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ACI 2000.</w:t>
      </w:r>
    </w:p>
    <w:p>
      <w:r>
        <w:t>Ville : Ségou</w:t>
      </w:r>
    </w:p>
    <w:p>
      <w:r>
        <w:t>Quartier : ACI 2000</w:t>
      </w:r>
    </w:p>
    <w:p>
      <w:r>
        <w:t>Surface (m²) : 209</w:t>
      </w:r>
    </w:p>
    <w:p>
      <w:r>
        <w:t>Prix : 500000 FCFA / mois</w:t>
      </w:r>
    </w:p>
    <w:p>
      <w:r>
        <w:t>Étage : 2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Loué - Lit simple, climatisée</w:t>
      </w:r>
    </w:p>
    <w:p>
      <w:pPr>
        <w:pStyle w:val="ListBullet"/>
      </w:pPr>
      <w:r>
        <w:t>Chambre double - Capacité 4, 40000 FCFA/jour, 800000 FCFA/mois, 8000000 FCFA/an, Réservé - Grand lit, climatisée</w:t>
      </w:r>
    </w:p>
    <w:p>
      <w:pPr>
        <w:pStyle w:val="ListBullet"/>
      </w:pPr>
      <w:r>
        <w:t>Suite - Capacité 1, 10000 FCFA/jour, 200000 FCFA/mois, 2000000 FCFA/an, Loué - Lit simple,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1, 10000 FCFA/jour, 200000 FCFA/mois, 2000000 FCFA/an, Réservé - Lit simple, climatisée</w:t>
      </w:r>
    </w:p>
    <w:p>
      <w:r>
        <w:t>Nom : Moussa Traoré</w:t>
      </w:r>
    </w:p>
    <w:p>
      <w:r>
        <w:t>Date : 13/08/2025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n°86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Badalabougou.</w:t>
      </w:r>
    </w:p>
    <w:p>
      <w:r>
        <w:t>Ville : Bamako</w:t>
      </w:r>
    </w:p>
    <w:p>
      <w:r>
        <w:t>Quartier : Badalabougou</w:t>
      </w:r>
    </w:p>
    <w:p>
      <w:r>
        <w:t>Surface (m²) : 172</w:t>
      </w:r>
    </w:p>
    <w:p>
      <w:r>
        <w:t>Prix : 450000 FCFA / mois</w:t>
      </w:r>
    </w:p>
    <w:p>
      <w:r>
        <w:t>Étage : 0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Loué - Grand lit, climatisée</w:t>
      </w:r>
    </w:p>
    <w:p>
      <w:pPr>
        <w:pStyle w:val="ListBullet"/>
      </w:pPr>
      <w:r>
        <w:t>Chambre double - Capacité 1, 10000 FCFA/jour, 200000 FCFA/mois, 2000000 FCFA/an, Réservé - Lit simple, climatisée</w:t>
      </w:r>
    </w:p>
    <w:p>
      <w:pPr>
        <w:pStyle w:val="ListBullet"/>
      </w:pPr>
      <w:r>
        <w:t>Suite - Capacité 3, 30000 FCFA/jour, 600000 FCFA/mois, 6000000 FCFA/an, Disponible - Grand lit, climatisée</w:t>
      </w:r>
    </w:p>
    <w:p>
      <w:pPr>
        <w:pStyle w:val="ListBullet"/>
      </w:pPr>
      <w:r>
        <w:t>Studio - Capacité 1, 10000 FCFA/jour, 200000 FCFA/mois, 2000000 FCFA/an, Réservé - Lit simple, climatisée</w:t>
      </w:r>
    </w:p>
    <w:p>
      <w:pPr>
        <w:pStyle w:val="ListBullet"/>
      </w:pPr>
      <w:r>
        <w:t>Villa - Capacité 4, 40000 FCFA/jour, 800000 FCFA/mois, 8000000 FCFA/an, Loué - Grand lit, climatisée</w:t>
      </w:r>
    </w:p>
    <w:p>
      <w:r>
        <w:t>Nom : Moussa Traoré</w:t>
      </w:r>
    </w:p>
    <w:p>
      <w:r>
        <w:t>Date : 06/08/2025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n°87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Sotuba.</w:t>
      </w:r>
    </w:p>
    <w:p>
      <w:r>
        <w:t>Ville : Kayes</w:t>
      </w:r>
    </w:p>
    <w:p>
      <w:r>
        <w:t>Quartier : Sotuba</w:t>
      </w:r>
    </w:p>
    <w:p>
      <w:r>
        <w:t>Surface (m²) : 234</w:t>
      </w:r>
    </w:p>
    <w:p>
      <w:r>
        <w:t>Prix : 350000 FCFA / mois</w:t>
      </w:r>
    </w:p>
    <w:p>
      <w:r>
        <w:t>Étage : 1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Réservé - Grand lit, climatisée</w:t>
      </w:r>
    </w:p>
    <w:p>
      <w:pPr>
        <w:pStyle w:val="ListBullet"/>
      </w:pPr>
      <w:r>
        <w:t>Chambre double - Capacité 3, 30000 FCFA/jour, 600000 FCFA/mois, 6000000 FCFA/an, Disponible - Grand lit, climatisée</w:t>
      </w:r>
    </w:p>
    <w:p>
      <w:pPr>
        <w:pStyle w:val="ListBullet"/>
      </w:pPr>
      <w:r>
        <w:t>Suite - Capacité 1, 10000 FCFA/jour, 200000 FCFA/mois, 2000000 FCFA/an, Réservé - Lit simple, climatisée</w:t>
      </w:r>
    </w:p>
    <w:p>
      <w:pPr>
        <w:pStyle w:val="ListBullet"/>
      </w:pPr>
      <w:r>
        <w:t>Studio - Capacité 1, 10000 FCFA/jour, 200000 FCFA/mois, 2000000 FCFA/an, Disponible - Lit simple, climatisée</w:t>
      </w:r>
    </w:p>
    <w:p>
      <w:pPr>
        <w:pStyle w:val="ListBullet"/>
      </w:pPr>
      <w:r>
        <w:t>Villa - Capacité 4, 40000 FCFA/jour, 800000 FCFA/mois, 8000000 FCFA/an, Loué - Grand lit, climatisée</w:t>
      </w:r>
    </w:p>
    <w:p>
      <w:r>
        <w:t>Nom : Ibrahim Sidibé</w:t>
      </w:r>
    </w:p>
    <w:p>
      <w:r>
        <w:t>Date : 28/07/2025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n°88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Sotuba.</w:t>
      </w:r>
    </w:p>
    <w:p>
      <w:r>
        <w:t>Ville : Bamako</w:t>
      </w:r>
    </w:p>
    <w:p>
      <w:r>
        <w:t>Quartier : Sotuba</w:t>
      </w:r>
    </w:p>
    <w:p>
      <w:r>
        <w:t>Surface (m²) : 250</w:t>
      </w:r>
    </w:p>
    <w:p>
      <w:r>
        <w:t>Prix : 350000 FCFA / mois</w:t>
      </w:r>
    </w:p>
    <w:p>
      <w:r>
        <w:t>Étage : 0</w:t>
      </w:r>
    </w:p>
    <w:p>
      <w:r>
        <w:t>Statut : Disponible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Loué - Lit simple, climatisée</w:t>
      </w:r>
    </w:p>
    <w:p>
      <w:pPr>
        <w:pStyle w:val="ListBullet"/>
      </w:pPr>
      <w:r>
        <w:t>Chambre double - Capacité 2, 20000 FCFA/jour, 400000 FCFA/mois, 4000000 FCFA/an, Réservé - Grand lit, climatisée</w:t>
      </w:r>
    </w:p>
    <w:p>
      <w:pPr>
        <w:pStyle w:val="ListBullet"/>
      </w:pPr>
      <w:r>
        <w:t>Suite - Capacité 3, 30000 FCFA/jour, 600000 FCFA/mois, 6000000 FCFA/an, Disponible - Grand lit, climatisée</w:t>
      </w:r>
    </w:p>
    <w:p>
      <w:pPr>
        <w:pStyle w:val="ListBullet"/>
      </w:pPr>
      <w:r>
        <w:t>Studio - Capacité 1, 10000 FCFA/jour, 200000 FCFA/mois, 2000000 FCFA/an, Loué - Lit simple, climatisée</w:t>
      </w:r>
    </w:p>
    <w:p>
      <w:pPr>
        <w:pStyle w:val="ListBullet"/>
      </w:pPr>
      <w:r>
        <w:t>Villa - Capacité 4, 40000 FCFA/jour, 800000 FCFA/mois, 8000000 FCFA/an, Disponible - Grand lit, climatisée</w:t>
      </w:r>
    </w:p>
    <w:p>
      <w:r>
        <w:t>Nom : Fatoumata Konaté</w:t>
      </w:r>
    </w:p>
    <w:p>
      <w:r>
        <w:t>Date : 01/08/2025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n°89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Hippodrome.</w:t>
      </w:r>
    </w:p>
    <w:p>
      <w:r>
        <w:t>Ville : Kayes</w:t>
      </w:r>
    </w:p>
    <w:p>
      <w:r>
        <w:t>Quartier : Hippodrome</w:t>
      </w:r>
    </w:p>
    <w:p>
      <w:r>
        <w:t>Surface (m²) : 95</w:t>
      </w:r>
    </w:p>
    <w:p>
      <w:r>
        <w:t>Prix : 450000 FCFA / mois</w:t>
      </w:r>
    </w:p>
    <w:p>
      <w:r>
        <w:t>Étage : 0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2, 20000 FCFA/jour, 400000 FCFA/mois, 4000000 FCFA/an, Réservé - Grand lit, climatisée</w:t>
      </w:r>
    </w:p>
    <w:p>
      <w:pPr>
        <w:pStyle w:val="ListBullet"/>
      </w:pPr>
      <w:r>
        <w:t>Suite - Capacité 2, 20000 FCFA/jour, 400000 FCFA/mois, 4000000 FCFA/an, Réservé - Grand lit, climatisée</w:t>
      </w:r>
    </w:p>
    <w:p>
      <w:pPr>
        <w:pStyle w:val="ListBullet"/>
      </w:pPr>
      <w:r>
        <w:t>Studio - Capacité 1, 10000 FCFA/jour, 200000 FCFA/mois, 2000000 FCFA/an, Loué - Lit simple, climatisée</w:t>
      </w:r>
    </w:p>
    <w:p>
      <w:pPr>
        <w:pStyle w:val="ListBullet"/>
      </w:pPr>
      <w:r>
        <w:t>Villa - Capacité 3, 30000 FCFA/jour, 600000 FCFA/mois, 6000000 FCFA/an, Loué - Grand lit, climatisée</w:t>
      </w:r>
    </w:p>
    <w:p>
      <w:r>
        <w:t>Nom : Moussa Traoré</w:t>
      </w:r>
    </w:p>
    <w:p>
      <w:r>
        <w:t>Date : 28/07/2025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n°90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Sotuba.</w:t>
      </w:r>
    </w:p>
    <w:p>
      <w:r>
        <w:t>Ville : Koulikoro</w:t>
      </w:r>
    </w:p>
    <w:p>
      <w:r>
        <w:t>Quartier : Sotuba</w:t>
      </w:r>
    </w:p>
    <w:p>
      <w:r>
        <w:t>Surface (m²) : 181</w:t>
      </w:r>
    </w:p>
    <w:p>
      <w:r>
        <w:t>Prix : 300000 FCFA / mois</w:t>
      </w:r>
    </w:p>
    <w:p>
      <w:r>
        <w:t>Étage : 2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Loué - Grand lit, climatisée</w:t>
      </w:r>
    </w:p>
    <w:p>
      <w:pPr>
        <w:pStyle w:val="ListBullet"/>
      </w:pPr>
      <w:r>
        <w:t>Chambre double - Capacité 3, 30000 FCFA/jour, 600000 FCFA/mois, 6000000 FCFA/an, Réservé - Grand lit, climatisée</w:t>
      </w:r>
    </w:p>
    <w:p>
      <w:pPr>
        <w:pStyle w:val="ListBullet"/>
      </w:pPr>
      <w:r>
        <w:t>Suite - Capacité 1, 10000 FCFA/jour, 200000 FCFA/mois, 2000000 FCFA/an, Disponible - Lit simple, climatisée</w:t>
      </w:r>
    </w:p>
    <w:p>
      <w:pPr>
        <w:pStyle w:val="ListBullet"/>
      </w:pPr>
      <w:r>
        <w:t>Studio - Capacité 4, 40000 FCFA/jour, 800000 FCFA/mois, 8000000 FCFA/an, Loué - Grand lit, climatisée</w:t>
      </w:r>
    </w:p>
    <w:p>
      <w:pPr>
        <w:pStyle w:val="ListBullet"/>
      </w:pPr>
      <w:r>
        <w:t>Villa - Capacité 4, 40000 FCFA/jour, 800000 FCFA/mois, 8000000 FCFA/an, Réservé - Grand lit, climatisée</w:t>
      </w:r>
    </w:p>
    <w:p>
      <w:r>
        <w:t>Nom : Fatoumata Konaté</w:t>
      </w:r>
    </w:p>
    <w:p>
      <w:r>
        <w:t>Date : 01/08/2025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n°91</w:t>
      </w:r>
    </w:p>
    <w:p>
      <w:r>
        <w:t>Type de bien : Maison</w:t>
      </w:r>
    </w:p>
    <w:p>
      <w:r>
        <w:t>Titre de l'annonce : Maison moderne à louer à Koulikoro</w:t>
      </w:r>
    </w:p>
    <w:p>
      <w:r>
        <w:t>Description : Maison spacieuse avec jardin, salon, cuisine équipée, bien située à ACI 2000.</w:t>
      </w:r>
    </w:p>
    <w:p>
      <w:r>
        <w:t>Ville : Koulikoro</w:t>
      </w:r>
    </w:p>
    <w:p>
      <w:r>
        <w:t>Quartier : ACI 2000</w:t>
      </w:r>
    </w:p>
    <w:p>
      <w:r>
        <w:t>Surface (m²) : 148</w:t>
      </w:r>
    </w:p>
    <w:p>
      <w:r>
        <w:t>Prix : 400000 FCFA / mois</w:t>
      </w:r>
    </w:p>
    <w:p>
      <w:r>
        <w:t>Étage : 2</w:t>
      </w:r>
    </w:p>
    <w:p>
      <w:r>
        <w:t>Statut : Réservé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Disponible - Grand lit, climatisée</w:t>
      </w:r>
    </w:p>
    <w:p>
      <w:pPr>
        <w:pStyle w:val="ListBullet"/>
      </w:pPr>
      <w:r>
        <w:t>Chambre double - Capacité 3, 30000 FCFA/jour, 600000 FCFA/mois, 6000000 FCFA/an, Loué - Grand lit, climatisée</w:t>
      </w:r>
    </w:p>
    <w:p>
      <w:pPr>
        <w:pStyle w:val="ListBullet"/>
      </w:pPr>
      <w:r>
        <w:t>Suite - Capacité 4, 40000 FCFA/jour, 800000 FCFA/mois, 8000000 FCFA/an, Loué - Grand lit,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1, 10000 FCFA/jour, 200000 FCFA/mois, 2000000 FCFA/an, Réservé - Lit simple, climatisée</w:t>
      </w:r>
    </w:p>
    <w:p>
      <w:r>
        <w:t>Nom : Oumar Keïta</w:t>
      </w:r>
    </w:p>
    <w:p>
      <w:r>
        <w:t>Date : 23/07/2025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n°92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Hippodrome.</w:t>
      </w:r>
    </w:p>
    <w:p>
      <w:r>
        <w:t>Ville : Ségou</w:t>
      </w:r>
    </w:p>
    <w:p>
      <w:r>
        <w:t>Quartier : Hippodrome</w:t>
      </w:r>
    </w:p>
    <w:p>
      <w:r>
        <w:t>Surface (m²) : 104</w:t>
      </w:r>
    </w:p>
    <w:p>
      <w:r>
        <w:t>Prix : 350000 FCFA / mois</w:t>
      </w:r>
    </w:p>
    <w:p>
      <w:r>
        <w:t>Étage : 1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Réservé - Lit simple, climatisée</w:t>
      </w:r>
    </w:p>
    <w:p>
      <w:pPr>
        <w:pStyle w:val="ListBullet"/>
      </w:pPr>
      <w:r>
        <w:t>Chambre double - Capacité 1, 10000 FCFA/jour, 200000 FCFA/mois, 2000000 FCFA/an, Disponible - Lit simple, climatisée</w:t>
      </w:r>
    </w:p>
    <w:p>
      <w:pPr>
        <w:pStyle w:val="ListBullet"/>
      </w:pPr>
      <w:r>
        <w:t>Suite - Capacité 4, 40000 FCFA/jour, 800000 FCFA/mois, 8000000 FCFA/an, Disponible - Grand lit, climatisée</w:t>
      </w:r>
    </w:p>
    <w:p>
      <w:pPr>
        <w:pStyle w:val="ListBullet"/>
      </w:pPr>
      <w:r>
        <w:t>Studio - Capacité 3, 30000 FCFA/jour, 600000 FCFA/mois, 6000000 FCFA/an, Réservé - Grand lit, climatisée</w:t>
      </w:r>
    </w:p>
    <w:p>
      <w:pPr>
        <w:pStyle w:val="ListBullet"/>
      </w:pPr>
      <w:r>
        <w:t>Villa - Capacité 2, 20000 FCFA/jour, 400000 FCFA/mois, 4000000 FCFA/an, Réservé - Grand lit, climatisée</w:t>
      </w:r>
    </w:p>
    <w:p>
      <w:r>
        <w:t>Nom : Ibrahim Sidibé</w:t>
      </w:r>
    </w:p>
    <w:p>
      <w:r>
        <w:t>Date : 18/08/2025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n°93</w:t>
      </w:r>
    </w:p>
    <w:p>
      <w:r>
        <w:t>Type de bien : Maison</w:t>
      </w:r>
    </w:p>
    <w:p>
      <w:r>
        <w:t>Titre de l'annonce : Maison moderne à louer à Ségou</w:t>
      </w:r>
    </w:p>
    <w:p>
      <w:r>
        <w:t>Description : Maison spacieuse avec jardin, salon, cuisine équipée, bien située à Hippodrome.</w:t>
      </w:r>
    </w:p>
    <w:p>
      <w:r>
        <w:t>Ville : Ségou</w:t>
      </w:r>
    </w:p>
    <w:p>
      <w:r>
        <w:t>Quartier : Hippodrome</w:t>
      </w:r>
    </w:p>
    <w:p>
      <w:r>
        <w:t>Surface (m²) : 162</w:t>
      </w:r>
    </w:p>
    <w:p>
      <w:r>
        <w:t>Prix : 300000 FCFA / mois</w:t>
      </w:r>
    </w:p>
    <w:p>
      <w:r>
        <w:t>Étage : 2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Loué - Grand lit, climatisée</w:t>
      </w:r>
    </w:p>
    <w:p>
      <w:pPr>
        <w:pStyle w:val="ListBullet"/>
      </w:pPr>
      <w:r>
        <w:t>Chambre double - Capacité 2, 20000 FCFA/jour, 400000 FCFA/mois, 4000000 FCFA/an, Loué - Grand lit, climatisée</w:t>
      </w:r>
    </w:p>
    <w:p>
      <w:pPr>
        <w:pStyle w:val="ListBullet"/>
      </w:pPr>
      <w:r>
        <w:t>Suite - Capacité 1, 10000 FCFA/jour, 200000 FCFA/mois, 2000000 FCFA/an, Loué - Lit simple, climatisée</w:t>
      </w:r>
    </w:p>
    <w:p>
      <w:pPr>
        <w:pStyle w:val="ListBullet"/>
      </w:pPr>
      <w:r>
        <w:t>Studio - Capacité 2, 20000 FCFA/jour, 400000 FCFA/mois, 4000000 FCFA/an, Disponible - Grand lit, climatisée</w:t>
      </w:r>
    </w:p>
    <w:p>
      <w:pPr>
        <w:pStyle w:val="ListBullet"/>
      </w:pPr>
      <w:r>
        <w:t>Villa - Capacité 4, 40000 FCFA/jour, 800000 FCFA/mois, 8000000 FCFA/an, Disponible - Grand lit, climatisée</w:t>
      </w:r>
    </w:p>
    <w:p>
      <w:r>
        <w:t>Nom : Ibrahim Sidibé</w:t>
      </w:r>
    </w:p>
    <w:p>
      <w:r>
        <w:t>Date : 08/08/2025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n°94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Badalabougou.</w:t>
      </w:r>
    </w:p>
    <w:p>
      <w:r>
        <w:t>Ville : Kayes</w:t>
      </w:r>
    </w:p>
    <w:p>
      <w:r>
        <w:t>Quartier : Badalabougou</w:t>
      </w:r>
    </w:p>
    <w:p>
      <w:r>
        <w:t>Surface (m²) : 151</w:t>
      </w:r>
    </w:p>
    <w:p>
      <w:r>
        <w:t>Prix : 300000 FCFA / mois</w:t>
      </w:r>
    </w:p>
    <w:p>
      <w:r>
        <w:t>Étage : 1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Disponible - Grand lit, climatisée</w:t>
      </w:r>
    </w:p>
    <w:p>
      <w:pPr>
        <w:pStyle w:val="ListBullet"/>
      </w:pPr>
      <w:r>
        <w:t>Chambre double - Capacité 4, 40000 FCFA/jour, 800000 FCFA/mois, 8000000 FCFA/an, Disponible - Grand lit, climatisée</w:t>
      </w:r>
    </w:p>
    <w:p>
      <w:pPr>
        <w:pStyle w:val="ListBullet"/>
      </w:pPr>
      <w:r>
        <w:t>Suite - Capacité 3, 30000 FCFA/jour, 600000 FCFA/mois, 6000000 FCFA/an, Disponible - Grand lit, climatisée</w:t>
      </w:r>
    </w:p>
    <w:p>
      <w:pPr>
        <w:pStyle w:val="ListBullet"/>
      </w:pPr>
      <w:r>
        <w:t>Studio - Capacité 1, 10000 FCFA/jour, 200000 FCFA/mois, 2000000 FCFA/an, Réservé - Lit simple, climatisée</w:t>
      </w:r>
    </w:p>
    <w:p>
      <w:pPr>
        <w:pStyle w:val="ListBullet"/>
      </w:pPr>
      <w:r>
        <w:t>Villa - Capacité 3, 30000 FCFA/jour, 600000 FCFA/mois, 6000000 FCFA/an, Loué - Grand lit, climatisée</w:t>
      </w:r>
    </w:p>
    <w:p>
      <w:r>
        <w:t>Nom : Moussa Traoré</w:t>
      </w:r>
    </w:p>
    <w:p>
      <w:r>
        <w:t>Date : 22/07/2025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n°95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Badalabougou.</w:t>
      </w:r>
    </w:p>
    <w:p>
      <w:r>
        <w:t>Ville : Bamako</w:t>
      </w:r>
    </w:p>
    <w:p>
      <w:r>
        <w:t>Quartier : Badalabougou</w:t>
      </w:r>
    </w:p>
    <w:p>
      <w:r>
        <w:t>Surface (m²) : 159</w:t>
      </w:r>
    </w:p>
    <w:p>
      <w:r>
        <w:t>Prix : 300000 FCFA / mois</w:t>
      </w:r>
    </w:p>
    <w:p>
      <w:r>
        <w:t>Étage : 0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Réservé - Lit simple, climatisée</w:t>
      </w:r>
    </w:p>
    <w:p>
      <w:pPr>
        <w:pStyle w:val="ListBullet"/>
      </w:pPr>
      <w:r>
        <w:t>Chambre double - Capacité 4, 40000 FCFA/jour, 800000 FCFA/mois, 8000000 FCFA/an, Loué - Grand lit, climatisée</w:t>
      </w:r>
    </w:p>
    <w:p>
      <w:pPr>
        <w:pStyle w:val="ListBullet"/>
      </w:pPr>
      <w:r>
        <w:t>Suite - Capacité 2, 20000 FCFA/jour, 400000 FCFA/mois, 4000000 FCFA/an, Loué - Grand lit, climatisée</w:t>
      </w:r>
    </w:p>
    <w:p>
      <w:pPr>
        <w:pStyle w:val="ListBullet"/>
      </w:pPr>
      <w:r>
        <w:t>Studio - Capacité 4, 40000 FCFA/jour, 800000 FCFA/mois, 8000000 FCFA/an, Réservé - Grand lit, climatisée</w:t>
      </w:r>
    </w:p>
    <w:p>
      <w:pPr>
        <w:pStyle w:val="ListBullet"/>
      </w:pPr>
      <w:r>
        <w:t>Villa - Capacité 3, 30000 FCFA/jour, 600000 FCFA/mois, 6000000 FCFA/an, Réservé - Grand lit, climatisée</w:t>
      </w:r>
    </w:p>
    <w:p>
      <w:r>
        <w:t>Nom : Aminata Diallo</w:t>
      </w:r>
    </w:p>
    <w:p>
      <w:r>
        <w:t>Date : 01/08/2025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n°96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Sotuba.</w:t>
      </w:r>
    </w:p>
    <w:p>
      <w:r>
        <w:t>Ville : Bamako</w:t>
      </w:r>
    </w:p>
    <w:p>
      <w:r>
        <w:t>Quartier : Sotuba</w:t>
      </w:r>
    </w:p>
    <w:p>
      <w:r>
        <w:t>Surface (m²) : 262</w:t>
      </w:r>
    </w:p>
    <w:p>
      <w:r>
        <w:t>Prix : 450000 FCFA / mois</w:t>
      </w:r>
    </w:p>
    <w:p>
      <w:r>
        <w:t>Étage : 0</w:t>
      </w:r>
    </w:p>
    <w:p>
      <w:r>
        <w:t>Statut : Réservé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Disponible - Grand lit, climatisée</w:t>
      </w:r>
    </w:p>
    <w:p>
      <w:pPr>
        <w:pStyle w:val="ListBullet"/>
      </w:pPr>
      <w:r>
        <w:t>Chambre double - Capacité 2, 20000 FCFA/jour, 400000 FCFA/mois, 4000000 FCFA/an, Réservé - Grand lit, climatisée</w:t>
      </w:r>
    </w:p>
    <w:p>
      <w:pPr>
        <w:pStyle w:val="ListBullet"/>
      </w:pPr>
      <w:r>
        <w:t>Suite - Capacité 3, 30000 FCFA/jour, 600000 FCFA/mois, 6000000 FCFA/an, Loué - Grand lit, climatisée</w:t>
      </w:r>
    </w:p>
    <w:p>
      <w:pPr>
        <w:pStyle w:val="ListBullet"/>
      </w:pPr>
      <w:r>
        <w:t>Studio - Capacité 3, 30000 FCFA/jour, 600000 FCFA/mois, 6000000 FCFA/an, Disponible - Grand lit, climatisée</w:t>
      </w:r>
    </w:p>
    <w:p>
      <w:pPr>
        <w:pStyle w:val="ListBullet"/>
      </w:pPr>
      <w:r>
        <w:t>Villa - Capacité 1, 10000 FCFA/jour, 200000 FCFA/mois, 2000000 FCFA/an, Réservé - Lit simple, climatisée</w:t>
      </w:r>
    </w:p>
    <w:p>
      <w:r>
        <w:t>Nom : Ibrahim Sidibé</w:t>
      </w:r>
    </w:p>
    <w:p>
      <w:r>
        <w:t>Date : 22/07/2025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n°97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Hippodrome.</w:t>
      </w:r>
    </w:p>
    <w:p>
      <w:r>
        <w:t>Ville : Mopti</w:t>
      </w:r>
    </w:p>
    <w:p>
      <w:r>
        <w:t>Quartier : Hippodrome</w:t>
      </w:r>
    </w:p>
    <w:p>
      <w:r>
        <w:t>Surface (m²) : 120</w:t>
      </w:r>
    </w:p>
    <w:p>
      <w:r>
        <w:t>Prix : 500000 FCFA / mois</w:t>
      </w:r>
    </w:p>
    <w:p>
      <w:r>
        <w:t>Étage : 0</w:t>
      </w:r>
    </w:p>
    <w:p>
      <w:r>
        <w:t>Statut : Disponible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1, 10000 FCFA/jour, 200000 FCFA/mois, 2000000 FCFA/an, Loué - Lit simple, climatisée</w:t>
      </w:r>
    </w:p>
    <w:p>
      <w:pPr>
        <w:pStyle w:val="ListBullet"/>
      </w:pPr>
      <w:r>
        <w:t>Chambre double - Capacité 3, 30000 FCFA/jour, 600000 FCFA/mois, 6000000 FCFA/an, Disponible - Grand lit, climatisée</w:t>
      </w:r>
    </w:p>
    <w:p>
      <w:pPr>
        <w:pStyle w:val="ListBullet"/>
      </w:pPr>
      <w:r>
        <w:t>Suite - Capacité 3, 30000 FCFA/jour, 600000 FCFA/mois, 6000000 FCFA/an, Disponible - Grand lit, climatisée</w:t>
      </w:r>
    </w:p>
    <w:p>
      <w:pPr>
        <w:pStyle w:val="ListBullet"/>
      </w:pPr>
      <w:r>
        <w:t>Studio - Capacité 3, 30000 FCFA/jour, 600000 FCFA/mois, 6000000 FCFA/an, Loué - Grand lit, climatisée</w:t>
      </w:r>
    </w:p>
    <w:p>
      <w:pPr>
        <w:pStyle w:val="ListBullet"/>
      </w:pPr>
      <w:r>
        <w:t>Villa - Capacité 2, 20000 FCFA/jour, 400000 FCFA/mois, 4000000 FCFA/an, Disponible - Grand lit, climatisée</w:t>
      </w:r>
    </w:p>
    <w:p>
      <w:r>
        <w:t>Nom : Oumar Keïta</w:t>
      </w:r>
    </w:p>
    <w:p>
      <w:r>
        <w:t>Date : 23/07/2025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n°98</w:t>
      </w:r>
    </w:p>
    <w:p>
      <w:r>
        <w:t>Type de bien : Maison</w:t>
      </w:r>
    </w:p>
    <w:p>
      <w:r>
        <w:t>Titre de l'annonce : Maison moderne à louer à Bamako</w:t>
      </w:r>
    </w:p>
    <w:p>
      <w:r>
        <w:t>Description : Maison spacieuse avec jardin, salon, cuisine équipée, bien située à Hippodrome.</w:t>
      </w:r>
    </w:p>
    <w:p>
      <w:r>
        <w:t>Ville : Bamako</w:t>
      </w:r>
    </w:p>
    <w:p>
      <w:r>
        <w:t>Quartier : Hippodrome</w:t>
      </w:r>
    </w:p>
    <w:p>
      <w:r>
        <w:t>Surface (m²) : 177</w:t>
      </w:r>
    </w:p>
    <w:p>
      <w:r>
        <w:t>Prix : 450000 FCFA / mois</w:t>
      </w:r>
    </w:p>
    <w:p>
      <w:r>
        <w:t>Étage : 2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4, 40000 FCFA/jour, 800000 FCFA/mois, 8000000 FCFA/an, Réservé - Grand lit, climatisée</w:t>
      </w:r>
    </w:p>
    <w:p>
      <w:pPr>
        <w:pStyle w:val="ListBullet"/>
      </w:pPr>
      <w:r>
        <w:t>Chambre double - Capacité 3, 30000 FCFA/jour, 600000 FCFA/mois, 6000000 FCFA/an, Disponible - Grand lit, climatisée</w:t>
      </w:r>
    </w:p>
    <w:p>
      <w:pPr>
        <w:pStyle w:val="ListBullet"/>
      </w:pPr>
      <w:r>
        <w:t>Suite - Capacité 2, 20000 FCFA/jour, 400000 FCFA/mois, 4000000 FCFA/an, Loué - Grand lit, climatisée</w:t>
      </w:r>
    </w:p>
    <w:p>
      <w:pPr>
        <w:pStyle w:val="ListBullet"/>
      </w:pPr>
      <w:r>
        <w:t>Studio - Capacité 3, 30000 FCFA/jour, 600000 FCFA/mois, 6000000 FCFA/an, Loué - Grand lit, climatisée</w:t>
      </w:r>
    </w:p>
    <w:p>
      <w:pPr>
        <w:pStyle w:val="ListBullet"/>
      </w:pPr>
      <w:r>
        <w:t>Villa - Capacité 3, 30000 FCFA/jour, 600000 FCFA/mois, 6000000 FCFA/an, Réservé - Grand lit, climatisée</w:t>
      </w:r>
    </w:p>
    <w:p>
      <w:r>
        <w:t>Nom : Fatoumata Konaté</w:t>
      </w:r>
    </w:p>
    <w:p>
      <w:r>
        <w:t>Date : 27/07/2025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n°99</w:t>
      </w:r>
    </w:p>
    <w:p>
      <w:r>
        <w:t>Type de bien : Maison</w:t>
      </w:r>
    </w:p>
    <w:p>
      <w:r>
        <w:t>Titre de l'annonce : Maison moderne à louer à Mopti</w:t>
      </w:r>
    </w:p>
    <w:p>
      <w:r>
        <w:t>Description : Maison spacieuse avec jardin, salon, cuisine équipée, bien située à Badalabougou.</w:t>
      </w:r>
    </w:p>
    <w:p>
      <w:r>
        <w:t>Ville : Mopti</w:t>
      </w:r>
    </w:p>
    <w:p>
      <w:r>
        <w:t>Quartier : Badalabougou</w:t>
      </w:r>
    </w:p>
    <w:p>
      <w:r>
        <w:t>Surface (m²) : 206</w:t>
      </w:r>
    </w:p>
    <w:p>
      <w:r>
        <w:t>Prix : 500000 FCFA / mois</w:t>
      </w:r>
    </w:p>
    <w:p>
      <w:r>
        <w:t>Étage : 1</w:t>
      </w:r>
    </w:p>
    <w:p>
      <w:r>
        <w:t>Statut : Loué</w:t>
      </w:r>
    </w:p>
    <w:p>
      <w:r>
        <w:t>Annonce à la une : Non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3, 30000 FCFA/jour, 600000 FCFA/mois, 6000000 FCFA/an, Réservé - Grand lit, climatisée</w:t>
      </w:r>
    </w:p>
    <w:p>
      <w:pPr>
        <w:pStyle w:val="ListBullet"/>
      </w:pPr>
      <w:r>
        <w:t>Chambre double - Capacité 1, 10000 FCFA/jour, 200000 FCFA/mois, 2000000 FCFA/an, Réservé - Lit simple, climatisée</w:t>
      </w:r>
    </w:p>
    <w:p>
      <w:pPr>
        <w:pStyle w:val="ListBullet"/>
      </w:pPr>
      <w:r>
        <w:t>Suite - Capacité 2, 20000 FCFA/jour, 400000 FCFA/mois, 4000000 FCFA/an, Loué - Grand lit, climatisée</w:t>
      </w:r>
    </w:p>
    <w:p>
      <w:pPr>
        <w:pStyle w:val="ListBullet"/>
      </w:pPr>
      <w:r>
        <w:t>Studio - Capacité 2, 20000 FCFA/jour, 400000 FCFA/mois, 4000000 FCFA/an, Loué - Grand lit, climatisée</w:t>
      </w:r>
    </w:p>
    <w:p>
      <w:pPr>
        <w:pStyle w:val="ListBullet"/>
      </w:pPr>
      <w:r>
        <w:t>Villa - Capacité 2, 20000 FCFA/jour, 400000 FCFA/mois, 4000000 FCFA/an, Loué - Grand lit, climatisée</w:t>
      </w:r>
    </w:p>
    <w:p>
      <w:r>
        <w:t>Nom : Moussa Traoré</w:t>
      </w:r>
    </w:p>
    <w:p>
      <w:r>
        <w:t>Date : 13/08/2025</w:t>
      </w:r>
    </w:p>
    <w:p>
      <w:r>
        <w:t>Signature : ______________________________</w:t>
      </w:r>
    </w:p>
    <w:p>
      <w:r>
        <w:br w:type="page"/>
      </w:r>
    </w:p>
    <w:p>
      <w:pPr>
        <w:pStyle w:val="Heading1"/>
      </w:pPr>
      <w:r>
        <w:t>Fiche n°100</w:t>
      </w:r>
    </w:p>
    <w:p>
      <w:r>
        <w:t>Type de bien : Maison</w:t>
      </w:r>
    </w:p>
    <w:p>
      <w:r>
        <w:t>Titre de l'annonce : Maison moderne à louer à Kayes</w:t>
      </w:r>
    </w:p>
    <w:p>
      <w:r>
        <w:t>Description : Maison spacieuse avec jardin, salon, cuisine équipée, bien située à ACI 2000.</w:t>
      </w:r>
    </w:p>
    <w:p>
      <w:r>
        <w:t>Ville : Kayes</w:t>
      </w:r>
    </w:p>
    <w:p>
      <w:r>
        <w:t>Quartier : ACI 2000</w:t>
      </w:r>
    </w:p>
    <w:p>
      <w:r>
        <w:t>Surface (m²) : 135</w:t>
      </w:r>
    </w:p>
    <w:p>
      <w:r>
        <w:t>Prix : 400000 FCFA / mois</w:t>
      </w:r>
    </w:p>
    <w:p>
      <w:r>
        <w:t>Étage : 1</w:t>
      </w:r>
    </w:p>
    <w:p>
      <w:r>
        <w:t>Statut : Loué</w:t>
      </w:r>
    </w:p>
    <w:p>
      <w:r>
        <w:t>Annonce à la une : Oui</w:t>
      </w:r>
    </w:p>
    <w:p>
      <w:pPr>
        <w:pStyle w:val="ListBullet"/>
      </w:pPr>
      <w:r>
        <w:t>Chambres :</w:t>
      </w:r>
    </w:p>
    <w:p>
      <w:pPr>
        <w:pStyle w:val="ListBullet"/>
      </w:pPr>
      <w:r>
        <w:t>Chambre simple - Capacité 2, 20000 FCFA/jour, 400000 FCFA/mois, 4000000 FCFA/an, Disponible - Grand lit, climatisée</w:t>
      </w:r>
    </w:p>
    <w:p>
      <w:pPr>
        <w:pStyle w:val="ListBullet"/>
      </w:pPr>
      <w:r>
        <w:t>Chambre double - Capacité 2, 20000 FCFA/jour, 400000 FCFA/mois, 4000000 FCFA/an, Loué - Grand lit, climatisée</w:t>
      </w:r>
    </w:p>
    <w:p>
      <w:pPr>
        <w:pStyle w:val="ListBullet"/>
      </w:pPr>
      <w:r>
        <w:t>Suite - Capacité 2, 20000 FCFA/jour, 400000 FCFA/mois, 4000000 FCFA/an, Disponible - Grand lit, climatisée</w:t>
      </w:r>
    </w:p>
    <w:p>
      <w:pPr>
        <w:pStyle w:val="ListBullet"/>
      </w:pPr>
      <w:r>
        <w:t>Studio - Capacité 4, 40000 FCFA/jour, 800000 FCFA/mois, 8000000 FCFA/an, Disponible - Grand lit, climatisée</w:t>
      </w:r>
    </w:p>
    <w:p>
      <w:pPr>
        <w:pStyle w:val="ListBullet"/>
      </w:pPr>
      <w:r>
        <w:t>Villa - Capacité 4, 40000 FCFA/jour, 800000 FCFA/mois, 8000000 FCFA/an, Réservé - Grand lit, climatisée</w:t>
      </w:r>
    </w:p>
    <w:p>
      <w:r>
        <w:t>Nom : Fatoumata Konaté</w:t>
      </w:r>
    </w:p>
    <w:p>
      <w:r>
        <w:t>Date : 31/07/2025</w:t>
      </w:r>
    </w:p>
    <w:p>
      <w:r>
        <w:t>Signature : ______________________________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